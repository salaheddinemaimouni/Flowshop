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1. Data de Problème:</w:t>
      </w:r>
    </w:p>
    <w:p>
      <w:pPr>
        <w:pStyle w:val="Heading2"/>
      </w:pPr>
      <w:r>
        <w:t xml:space="preserve">    1. Tableau de temps de processing</w:t>
      </w:r>
    </w:p>
    <w:p>
      <w:r>
        <w:t>P[i][S[j]]: matrice des temps de processing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P</w:t>
            </w:r>
          </w:p>
        </w:tc>
        <w:tc>
          <w:tcPr>
            <w:tcW w:type="dxa" w:w="1234"/>
          </w:tcPr>
          <w:p>
            <w:r>
              <w:t>J0</w:t>
            </w:r>
          </w:p>
        </w:tc>
        <w:tc>
          <w:tcPr>
            <w:tcW w:type="dxa" w:w="1234"/>
          </w:tcPr>
          <w:p>
            <w:r>
              <w:t>J1</w:t>
            </w:r>
          </w:p>
        </w:tc>
        <w:tc>
          <w:tcPr>
            <w:tcW w:type="dxa" w:w="1234"/>
          </w:tcPr>
          <w:p>
            <w:r>
              <w:t>J2</w:t>
            </w:r>
          </w:p>
        </w:tc>
        <w:tc>
          <w:tcPr>
            <w:tcW w:type="dxa" w:w="1234"/>
          </w:tcPr>
          <w:p>
            <w:r>
              <w:t>J3</w:t>
            </w:r>
          </w:p>
        </w:tc>
        <w:tc>
          <w:tcPr>
            <w:tcW w:type="dxa" w:w="1234"/>
          </w:tcPr>
          <w:p>
            <w:r>
              <w:t>J4</w:t>
            </w:r>
          </w:p>
        </w:tc>
        <w:tc>
          <w:tcPr>
            <w:tcW w:type="dxa" w:w="1234"/>
          </w:tcPr>
          <w:p>
            <w:r>
              <w:t>J5</w:t>
            </w:r>
          </w:p>
        </w:tc>
      </w:tr>
      <w:tr>
        <w:tc>
          <w:tcPr>
            <w:tcW w:type="dxa" w:w="1234"/>
          </w:tcPr>
          <w:p>
            <w:r>
              <w:t>M0</w:t>
            </w:r>
          </w:p>
        </w:tc>
        <w:tc>
          <w:tcPr>
            <w:tcW w:type="dxa" w:w="1234"/>
          </w:tcPr>
          <w:p>
            <w:r>
              <w:t>7.0</w:t>
            </w:r>
          </w:p>
        </w:tc>
        <w:tc>
          <w:tcPr>
            <w:tcW w:type="dxa" w:w="1234"/>
          </w:tcPr>
          <w:p>
            <w:r>
              <w:t>9.0</w:t>
            </w:r>
          </w:p>
        </w:tc>
        <w:tc>
          <w:tcPr>
            <w:tcW w:type="dxa" w:w="1234"/>
          </w:tcPr>
          <w:p>
            <w:r>
              <w:t>5.0</w:t>
            </w:r>
          </w:p>
        </w:tc>
        <w:tc>
          <w:tcPr>
            <w:tcW w:type="dxa" w:w="1234"/>
          </w:tcPr>
          <w:p>
            <w:r>
              <w:t>9.0</w:t>
            </w:r>
          </w:p>
        </w:tc>
        <w:tc>
          <w:tcPr>
            <w:tcW w:type="dxa" w:w="1234"/>
          </w:tcPr>
          <w:p>
            <w:r>
              <w:t>8.0</w:t>
            </w:r>
          </w:p>
        </w:tc>
        <w:tc>
          <w:tcPr>
            <w:tcW w:type="dxa" w:w="1234"/>
          </w:tcPr>
          <w:p>
            <w:r>
              <w:t>4.0</w:t>
            </w:r>
          </w:p>
        </w:tc>
      </w:tr>
      <w:tr>
        <w:tc>
          <w:tcPr>
            <w:tcW w:type="dxa" w:w="1234"/>
          </w:tcPr>
          <w:p>
            <w:r>
              <w:t>M1</w:t>
            </w:r>
          </w:p>
        </w:tc>
        <w:tc>
          <w:tcPr>
            <w:tcW w:type="dxa" w:w="1234"/>
          </w:tcPr>
          <w:p>
            <w:r>
              <w:t>3.0</w:t>
            </w:r>
          </w:p>
        </w:tc>
        <w:tc>
          <w:tcPr>
            <w:tcW w:type="dxa" w:w="1234"/>
          </w:tcPr>
          <w:p>
            <w:r>
              <w:t>8.0</w:t>
            </w:r>
          </w:p>
        </w:tc>
        <w:tc>
          <w:tcPr>
            <w:tcW w:type="dxa" w:w="1234"/>
          </w:tcPr>
          <w:p>
            <w:r>
              <w:t>4.0</w:t>
            </w:r>
          </w:p>
        </w:tc>
        <w:tc>
          <w:tcPr>
            <w:tcW w:type="dxa" w:w="1234"/>
          </w:tcPr>
          <w:p>
            <w:r>
              <w:t>5.0</w:t>
            </w:r>
          </w:p>
        </w:tc>
        <w:tc>
          <w:tcPr>
            <w:tcW w:type="dxa" w:w="1234"/>
          </w:tcPr>
          <w:p>
            <w:r>
              <w:t>4.0</w:t>
            </w:r>
          </w:p>
        </w:tc>
        <w:tc>
          <w:tcPr>
            <w:tcW w:type="dxa" w:w="1234"/>
          </w:tcPr>
          <w:p>
            <w:r>
              <w:t>9.0</w:t>
            </w:r>
          </w:p>
        </w:tc>
      </w:tr>
      <w:tr>
        <w:tc>
          <w:tcPr>
            <w:tcW w:type="dxa" w:w="1234"/>
          </w:tcPr>
          <w:p>
            <w:r>
              <w:t>M2</w:t>
            </w:r>
          </w:p>
        </w:tc>
        <w:tc>
          <w:tcPr>
            <w:tcW w:type="dxa" w:w="1234"/>
          </w:tcPr>
          <w:p>
            <w:r>
              <w:t>5.0</w:t>
            </w:r>
          </w:p>
        </w:tc>
        <w:tc>
          <w:tcPr>
            <w:tcW w:type="dxa" w:w="1234"/>
          </w:tcPr>
          <w:p>
            <w:r>
              <w:t>5.0</w:t>
            </w:r>
          </w:p>
        </w:tc>
        <w:tc>
          <w:tcPr>
            <w:tcW w:type="dxa" w:w="1234"/>
          </w:tcPr>
          <w:p>
            <w:r>
              <w:t>8.0</w:t>
            </w:r>
          </w:p>
        </w:tc>
        <w:tc>
          <w:tcPr>
            <w:tcW w:type="dxa" w:w="1234"/>
          </w:tcPr>
          <w:p>
            <w:r>
              <w:t>7.0</w:t>
            </w:r>
          </w:p>
        </w:tc>
        <w:tc>
          <w:tcPr>
            <w:tcW w:type="dxa" w:w="1234"/>
          </w:tcPr>
          <w:p>
            <w:r>
              <w:t>6.0</w:t>
            </w:r>
          </w:p>
        </w:tc>
        <w:tc>
          <w:tcPr>
            <w:tcW w:type="dxa" w:w="1234"/>
          </w:tcPr>
          <w:p>
            <w:r>
              <w:t>7.0</w:t>
            </w:r>
          </w:p>
        </w:tc>
      </w:tr>
    </w:tbl>
    <w:p>
      <w:pPr>
        <w:pStyle w:val="Caption"/>
      </w:pPr>
      <w:r>
        <w:rPr>
          <w:b/>
        </w:rPr>
        <w:t>Table 1: Temps de processing</w:t>
      </w:r>
    </w:p>
    <w:p>
      <w:pPr>
        <w:pStyle w:val="Heading2"/>
      </w:pPr>
      <w:r>
        <w:t xml:space="preserve">    2. Tableau de temps de préparation</w:t>
      </w:r>
    </w:p>
    <w:p>
      <w:r>
        <w:t>TP[i][S[j1]][S[j2]]: Tenseur des temps de préparation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TP0</w:t>
            </w:r>
          </w:p>
        </w:tc>
        <w:tc>
          <w:tcPr>
            <w:tcW w:type="dxa" w:w="1234"/>
          </w:tcPr>
          <w:p>
            <w:r>
              <w:t>J0</w:t>
            </w:r>
          </w:p>
        </w:tc>
        <w:tc>
          <w:tcPr>
            <w:tcW w:type="dxa" w:w="1234"/>
          </w:tcPr>
          <w:p>
            <w:r>
              <w:t>J1</w:t>
            </w:r>
          </w:p>
        </w:tc>
        <w:tc>
          <w:tcPr>
            <w:tcW w:type="dxa" w:w="1234"/>
          </w:tcPr>
          <w:p>
            <w:r>
              <w:t>J2</w:t>
            </w:r>
          </w:p>
        </w:tc>
        <w:tc>
          <w:tcPr>
            <w:tcW w:type="dxa" w:w="1234"/>
          </w:tcPr>
          <w:p>
            <w:r>
              <w:t>J3</w:t>
            </w:r>
          </w:p>
        </w:tc>
        <w:tc>
          <w:tcPr>
            <w:tcW w:type="dxa" w:w="1234"/>
          </w:tcPr>
          <w:p>
            <w:r>
              <w:t>J4</w:t>
            </w:r>
          </w:p>
        </w:tc>
        <w:tc>
          <w:tcPr>
            <w:tcW w:type="dxa" w:w="1234"/>
          </w:tcPr>
          <w:p>
            <w:r>
              <w:t>J5</w:t>
            </w:r>
          </w:p>
        </w:tc>
      </w:tr>
      <w:tr>
        <w:tc>
          <w:tcPr>
            <w:tcW w:type="dxa" w:w="1234"/>
          </w:tcPr>
          <w:p>
            <w:r>
              <w:t>J0</w:t>
            </w:r>
          </w:p>
        </w:tc>
        <w:tc>
          <w:tcPr>
            <w:tcW w:type="dxa" w:w="1234"/>
          </w:tcPr>
          <w:p>
            <w:r>
              <w:t>3.0</w:t>
            </w:r>
          </w:p>
        </w:tc>
        <w:tc>
          <w:tcPr>
            <w:tcW w:type="dxa" w:w="1234"/>
          </w:tcPr>
          <w:p>
            <w:r>
              <w:t>2.0</w:t>
            </w:r>
          </w:p>
        </w:tc>
        <w:tc>
          <w:tcPr>
            <w:tcW w:type="dxa" w:w="1234"/>
          </w:tcPr>
          <w:p>
            <w:r>
              <w:t>3.0</w:t>
            </w:r>
          </w:p>
        </w:tc>
        <w:tc>
          <w:tcPr>
            <w:tcW w:type="dxa" w:w="1234"/>
          </w:tcPr>
          <w:p>
            <w:r>
              <w:t>2.0</w:t>
            </w:r>
          </w:p>
        </w:tc>
        <w:tc>
          <w:tcPr>
            <w:tcW w:type="dxa" w:w="1234"/>
          </w:tcPr>
          <w:p>
            <w:r>
              <w:t>3.0</w:t>
            </w:r>
          </w:p>
        </w:tc>
        <w:tc>
          <w:tcPr>
            <w:tcW w:type="dxa" w:w="1234"/>
          </w:tcPr>
          <w:p>
            <w:r>
              <w:t>2.0</w:t>
            </w:r>
          </w:p>
        </w:tc>
      </w:tr>
      <w:tr>
        <w:tc>
          <w:tcPr>
            <w:tcW w:type="dxa" w:w="1234"/>
          </w:tcPr>
          <w:p>
            <w:r>
              <w:t>J1</w:t>
            </w:r>
          </w:p>
        </w:tc>
        <w:tc>
          <w:tcPr>
            <w:tcW w:type="dxa" w:w="1234"/>
          </w:tcPr>
          <w:p>
            <w:r>
              <w:t>2.0</w:t>
            </w:r>
          </w:p>
        </w:tc>
        <w:tc>
          <w:tcPr>
            <w:tcW w:type="dxa" w:w="1234"/>
          </w:tcPr>
          <w:p>
            <w:r>
              <w:t>2.0</w:t>
            </w:r>
          </w:p>
        </w:tc>
        <w:tc>
          <w:tcPr>
            <w:tcW w:type="dxa" w:w="1234"/>
          </w:tcPr>
          <w:p>
            <w:r>
              <w:t>2.0</w:t>
            </w:r>
          </w:p>
        </w:tc>
        <w:tc>
          <w:tcPr>
            <w:tcW w:type="dxa" w:w="1234"/>
          </w:tcPr>
          <w:p>
            <w:r>
              <w:t>3.0</w:t>
            </w:r>
          </w:p>
        </w:tc>
        <w:tc>
          <w:tcPr>
            <w:tcW w:type="dxa" w:w="1234"/>
          </w:tcPr>
          <w:p>
            <w:r>
              <w:t>2.0</w:t>
            </w:r>
          </w:p>
        </w:tc>
        <w:tc>
          <w:tcPr>
            <w:tcW w:type="dxa" w:w="1234"/>
          </w:tcPr>
          <w:p>
            <w:r>
              <w:t>3.0</w:t>
            </w:r>
          </w:p>
        </w:tc>
      </w:tr>
      <w:tr>
        <w:tc>
          <w:tcPr>
            <w:tcW w:type="dxa" w:w="1234"/>
          </w:tcPr>
          <w:p>
            <w:r>
              <w:t>J2</w:t>
            </w:r>
          </w:p>
        </w:tc>
        <w:tc>
          <w:tcPr>
            <w:tcW w:type="dxa" w:w="1234"/>
          </w:tcPr>
          <w:p>
            <w:r>
              <w:t>4.0</w:t>
            </w:r>
          </w:p>
        </w:tc>
        <w:tc>
          <w:tcPr>
            <w:tcW w:type="dxa" w:w="1234"/>
          </w:tcPr>
          <w:p>
            <w:r>
              <w:t>2.0</w:t>
            </w:r>
          </w:p>
        </w:tc>
        <w:tc>
          <w:tcPr>
            <w:tcW w:type="dxa" w:w="1234"/>
          </w:tcPr>
          <w:p>
            <w:r>
              <w:t>2.0</w:t>
            </w:r>
          </w:p>
        </w:tc>
        <w:tc>
          <w:tcPr>
            <w:tcW w:type="dxa" w:w="1234"/>
          </w:tcPr>
          <w:p>
            <w:r>
              <w:t>3.0</w:t>
            </w:r>
          </w:p>
        </w:tc>
        <w:tc>
          <w:tcPr>
            <w:tcW w:type="dxa" w:w="1234"/>
          </w:tcPr>
          <w:p>
            <w:r>
              <w:t>2.0</w:t>
            </w:r>
          </w:p>
        </w:tc>
        <w:tc>
          <w:tcPr>
            <w:tcW w:type="dxa" w:w="1234"/>
          </w:tcPr>
          <w:p>
            <w:r>
              <w:t>4.0</w:t>
            </w:r>
          </w:p>
        </w:tc>
      </w:tr>
      <w:tr>
        <w:tc>
          <w:tcPr>
            <w:tcW w:type="dxa" w:w="1234"/>
          </w:tcPr>
          <w:p>
            <w:r>
              <w:t>J3</w:t>
            </w:r>
          </w:p>
        </w:tc>
        <w:tc>
          <w:tcPr>
            <w:tcW w:type="dxa" w:w="1234"/>
          </w:tcPr>
          <w:p>
            <w:r>
              <w:t>3.0</w:t>
            </w:r>
          </w:p>
        </w:tc>
        <w:tc>
          <w:tcPr>
            <w:tcW w:type="dxa" w:w="1234"/>
          </w:tcPr>
          <w:p>
            <w:r>
              <w:t>3.0</w:t>
            </w:r>
          </w:p>
        </w:tc>
        <w:tc>
          <w:tcPr>
            <w:tcW w:type="dxa" w:w="1234"/>
          </w:tcPr>
          <w:p>
            <w:r>
              <w:t>3.0</w:t>
            </w:r>
          </w:p>
        </w:tc>
        <w:tc>
          <w:tcPr>
            <w:tcW w:type="dxa" w:w="1234"/>
          </w:tcPr>
          <w:p>
            <w:r>
              <w:t>5.0</w:t>
            </w:r>
          </w:p>
        </w:tc>
        <w:tc>
          <w:tcPr>
            <w:tcW w:type="dxa" w:w="1234"/>
          </w:tcPr>
          <w:p>
            <w:r>
              <w:t>4.0</w:t>
            </w:r>
          </w:p>
        </w:tc>
        <w:tc>
          <w:tcPr>
            <w:tcW w:type="dxa" w:w="1234"/>
          </w:tcPr>
          <w:p>
            <w:r>
              <w:t>3.0</w:t>
            </w:r>
          </w:p>
        </w:tc>
      </w:tr>
      <w:tr>
        <w:tc>
          <w:tcPr>
            <w:tcW w:type="dxa" w:w="1234"/>
          </w:tcPr>
          <w:p>
            <w:r>
              <w:t>J4</w:t>
            </w:r>
          </w:p>
        </w:tc>
        <w:tc>
          <w:tcPr>
            <w:tcW w:type="dxa" w:w="1234"/>
          </w:tcPr>
          <w:p>
            <w:r>
              <w:t>3.0</w:t>
            </w:r>
          </w:p>
        </w:tc>
        <w:tc>
          <w:tcPr>
            <w:tcW w:type="dxa" w:w="1234"/>
          </w:tcPr>
          <w:p>
            <w:r>
              <w:t>2.0</w:t>
            </w:r>
          </w:p>
        </w:tc>
        <w:tc>
          <w:tcPr>
            <w:tcW w:type="dxa" w:w="1234"/>
          </w:tcPr>
          <w:p>
            <w:r>
              <w:t>3.0</w:t>
            </w:r>
          </w:p>
        </w:tc>
        <w:tc>
          <w:tcPr>
            <w:tcW w:type="dxa" w:w="1234"/>
          </w:tcPr>
          <w:p>
            <w:r>
              <w:t>2.0</w:t>
            </w:r>
          </w:p>
        </w:tc>
        <w:tc>
          <w:tcPr>
            <w:tcW w:type="dxa" w:w="1234"/>
          </w:tcPr>
          <w:p>
            <w:r>
              <w:t>4.0</w:t>
            </w:r>
          </w:p>
        </w:tc>
        <w:tc>
          <w:tcPr>
            <w:tcW w:type="dxa" w:w="1234"/>
          </w:tcPr>
          <w:p>
            <w:r>
              <w:t>3.0</w:t>
            </w:r>
          </w:p>
        </w:tc>
      </w:tr>
      <w:tr>
        <w:tc>
          <w:tcPr>
            <w:tcW w:type="dxa" w:w="1234"/>
          </w:tcPr>
          <w:p>
            <w:r>
              <w:t>J5</w:t>
            </w:r>
          </w:p>
        </w:tc>
        <w:tc>
          <w:tcPr>
            <w:tcW w:type="dxa" w:w="1234"/>
          </w:tcPr>
          <w:p>
            <w:r>
              <w:t>2.0</w:t>
            </w:r>
          </w:p>
        </w:tc>
        <w:tc>
          <w:tcPr>
            <w:tcW w:type="dxa" w:w="1234"/>
          </w:tcPr>
          <w:p>
            <w:r>
              <w:t>4.0</w:t>
            </w:r>
          </w:p>
        </w:tc>
        <w:tc>
          <w:tcPr>
            <w:tcW w:type="dxa" w:w="1234"/>
          </w:tcPr>
          <w:p>
            <w:r>
              <w:t>3.0</w:t>
            </w:r>
          </w:p>
        </w:tc>
        <w:tc>
          <w:tcPr>
            <w:tcW w:type="dxa" w:w="1234"/>
          </w:tcPr>
          <w:p>
            <w:r>
              <w:t>4.0</w:t>
            </w:r>
          </w:p>
        </w:tc>
        <w:tc>
          <w:tcPr>
            <w:tcW w:type="dxa" w:w="1234"/>
          </w:tcPr>
          <w:p>
            <w:r>
              <w:t>3.0</w:t>
            </w:r>
          </w:p>
        </w:tc>
        <w:tc>
          <w:tcPr>
            <w:tcW w:type="dxa" w:w="1234"/>
          </w:tcPr>
          <w:p>
            <w:r>
              <w:t>2.0</w:t>
            </w:r>
          </w:p>
        </w:tc>
      </w:tr>
    </w:tbl>
    <w:p>
      <w:pPr>
        <w:pStyle w:val="Caption"/>
      </w:pPr>
      <w:r>
        <w:rPr>
          <w:b/>
        </w:rPr>
        <w:t>Table 2Temps de préparation sur la machine 0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TP1</w:t>
            </w:r>
          </w:p>
        </w:tc>
        <w:tc>
          <w:tcPr>
            <w:tcW w:type="dxa" w:w="1234"/>
          </w:tcPr>
          <w:p>
            <w:r>
              <w:t>J0</w:t>
            </w:r>
          </w:p>
        </w:tc>
        <w:tc>
          <w:tcPr>
            <w:tcW w:type="dxa" w:w="1234"/>
          </w:tcPr>
          <w:p>
            <w:r>
              <w:t>J1</w:t>
            </w:r>
          </w:p>
        </w:tc>
        <w:tc>
          <w:tcPr>
            <w:tcW w:type="dxa" w:w="1234"/>
          </w:tcPr>
          <w:p>
            <w:r>
              <w:t>J2</w:t>
            </w:r>
          </w:p>
        </w:tc>
        <w:tc>
          <w:tcPr>
            <w:tcW w:type="dxa" w:w="1234"/>
          </w:tcPr>
          <w:p>
            <w:r>
              <w:t>J3</w:t>
            </w:r>
          </w:p>
        </w:tc>
        <w:tc>
          <w:tcPr>
            <w:tcW w:type="dxa" w:w="1234"/>
          </w:tcPr>
          <w:p>
            <w:r>
              <w:t>J4</w:t>
            </w:r>
          </w:p>
        </w:tc>
        <w:tc>
          <w:tcPr>
            <w:tcW w:type="dxa" w:w="1234"/>
          </w:tcPr>
          <w:p>
            <w:r>
              <w:t>J5</w:t>
            </w:r>
          </w:p>
        </w:tc>
      </w:tr>
      <w:tr>
        <w:tc>
          <w:tcPr>
            <w:tcW w:type="dxa" w:w="1234"/>
          </w:tcPr>
          <w:p>
            <w:r>
              <w:t>J0</w:t>
            </w:r>
          </w:p>
        </w:tc>
        <w:tc>
          <w:tcPr>
            <w:tcW w:type="dxa" w:w="1234"/>
          </w:tcPr>
          <w:p>
            <w:r>
              <w:t>4.0</w:t>
            </w:r>
          </w:p>
        </w:tc>
        <w:tc>
          <w:tcPr>
            <w:tcW w:type="dxa" w:w="1234"/>
          </w:tcPr>
          <w:p>
            <w:r>
              <w:t>3.0</w:t>
            </w:r>
          </w:p>
        </w:tc>
        <w:tc>
          <w:tcPr>
            <w:tcW w:type="dxa" w:w="1234"/>
          </w:tcPr>
          <w:p>
            <w:r>
              <w:t>3.0</w:t>
            </w:r>
          </w:p>
        </w:tc>
        <w:tc>
          <w:tcPr>
            <w:tcW w:type="dxa" w:w="1234"/>
          </w:tcPr>
          <w:p>
            <w:r>
              <w:t>2.0</w:t>
            </w:r>
          </w:p>
        </w:tc>
        <w:tc>
          <w:tcPr>
            <w:tcW w:type="dxa" w:w="1234"/>
          </w:tcPr>
          <w:p>
            <w:r>
              <w:t>3.0</w:t>
            </w:r>
          </w:p>
        </w:tc>
        <w:tc>
          <w:tcPr>
            <w:tcW w:type="dxa" w:w="1234"/>
          </w:tcPr>
          <w:p>
            <w:r>
              <w:t>4.0</w:t>
            </w:r>
          </w:p>
        </w:tc>
      </w:tr>
      <w:tr>
        <w:tc>
          <w:tcPr>
            <w:tcW w:type="dxa" w:w="1234"/>
          </w:tcPr>
          <w:p>
            <w:r>
              <w:t>J1</w:t>
            </w:r>
          </w:p>
        </w:tc>
        <w:tc>
          <w:tcPr>
            <w:tcW w:type="dxa" w:w="1234"/>
          </w:tcPr>
          <w:p>
            <w:r>
              <w:t>2.0</w:t>
            </w:r>
          </w:p>
        </w:tc>
        <w:tc>
          <w:tcPr>
            <w:tcW w:type="dxa" w:w="1234"/>
          </w:tcPr>
          <w:p>
            <w:r>
              <w:t>3.0</w:t>
            </w:r>
          </w:p>
        </w:tc>
        <w:tc>
          <w:tcPr>
            <w:tcW w:type="dxa" w:w="1234"/>
          </w:tcPr>
          <w:p>
            <w:r>
              <w:t>2.0</w:t>
            </w:r>
          </w:p>
        </w:tc>
        <w:tc>
          <w:tcPr>
            <w:tcW w:type="dxa" w:w="1234"/>
          </w:tcPr>
          <w:p>
            <w:r>
              <w:t>4.0</w:t>
            </w:r>
          </w:p>
        </w:tc>
        <w:tc>
          <w:tcPr>
            <w:tcW w:type="dxa" w:w="1234"/>
          </w:tcPr>
          <w:p>
            <w:r>
              <w:t>2.0</w:t>
            </w:r>
          </w:p>
        </w:tc>
        <w:tc>
          <w:tcPr>
            <w:tcW w:type="dxa" w:w="1234"/>
          </w:tcPr>
          <w:p>
            <w:r>
              <w:t>3.0</w:t>
            </w:r>
          </w:p>
        </w:tc>
      </w:tr>
      <w:tr>
        <w:tc>
          <w:tcPr>
            <w:tcW w:type="dxa" w:w="1234"/>
          </w:tcPr>
          <w:p>
            <w:r>
              <w:t>J2</w:t>
            </w:r>
          </w:p>
        </w:tc>
        <w:tc>
          <w:tcPr>
            <w:tcW w:type="dxa" w:w="1234"/>
          </w:tcPr>
          <w:p>
            <w:r>
              <w:t>2.0</w:t>
            </w:r>
          </w:p>
        </w:tc>
        <w:tc>
          <w:tcPr>
            <w:tcW w:type="dxa" w:w="1234"/>
          </w:tcPr>
          <w:p>
            <w:r>
              <w:t>2.0</w:t>
            </w:r>
          </w:p>
        </w:tc>
        <w:tc>
          <w:tcPr>
            <w:tcW w:type="dxa" w:w="1234"/>
          </w:tcPr>
          <w:p>
            <w:r>
              <w:t>2.0</w:t>
            </w:r>
          </w:p>
        </w:tc>
        <w:tc>
          <w:tcPr>
            <w:tcW w:type="dxa" w:w="1234"/>
          </w:tcPr>
          <w:p>
            <w:r>
              <w:t>5.0</w:t>
            </w:r>
          </w:p>
        </w:tc>
        <w:tc>
          <w:tcPr>
            <w:tcW w:type="dxa" w:w="1234"/>
          </w:tcPr>
          <w:p>
            <w:r>
              <w:t>3.0</w:t>
            </w:r>
          </w:p>
        </w:tc>
        <w:tc>
          <w:tcPr>
            <w:tcW w:type="dxa" w:w="1234"/>
          </w:tcPr>
          <w:p>
            <w:r>
              <w:t>2.0</w:t>
            </w:r>
          </w:p>
        </w:tc>
      </w:tr>
      <w:tr>
        <w:tc>
          <w:tcPr>
            <w:tcW w:type="dxa" w:w="1234"/>
          </w:tcPr>
          <w:p>
            <w:r>
              <w:t>J3</w:t>
            </w:r>
          </w:p>
        </w:tc>
        <w:tc>
          <w:tcPr>
            <w:tcW w:type="dxa" w:w="1234"/>
          </w:tcPr>
          <w:p>
            <w:r>
              <w:t>3.0</w:t>
            </w:r>
          </w:p>
        </w:tc>
        <w:tc>
          <w:tcPr>
            <w:tcW w:type="dxa" w:w="1234"/>
          </w:tcPr>
          <w:p>
            <w:r>
              <w:t>2.0</w:t>
            </w:r>
          </w:p>
        </w:tc>
        <w:tc>
          <w:tcPr>
            <w:tcW w:type="dxa" w:w="1234"/>
          </w:tcPr>
          <w:p>
            <w:r>
              <w:t>3.0</w:t>
            </w:r>
          </w:p>
        </w:tc>
        <w:tc>
          <w:tcPr>
            <w:tcW w:type="dxa" w:w="1234"/>
          </w:tcPr>
          <w:p>
            <w:r>
              <w:t>3.0</w:t>
            </w:r>
          </w:p>
        </w:tc>
        <w:tc>
          <w:tcPr>
            <w:tcW w:type="dxa" w:w="1234"/>
          </w:tcPr>
          <w:p>
            <w:r>
              <w:t>5.0</w:t>
            </w:r>
          </w:p>
        </w:tc>
        <w:tc>
          <w:tcPr>
            <w:tcW w:type="dxa" w:w="1234"/>
          </w:tcPr>
          <w:p>
            <w:r>
              <w:t>4.0</w:t>
            </w:r>
          </w:p>
        </w:tc>
      </w:tr>
      <w:tr>
        <w:tc>
          <w:tcPr>
            <w:tcW w:type="dxa" w:w="1234"/>
          </w:tcPr>
          <w:p>
            <w:r>
              <w:t>J4</w:t>
            </w:r>
          </w:p>
        </w:tc>
        <w:tc>
          <w:tcPr>
            <w:tcW w:type="dxa" w:w="1234"/>
          </w:tcPr>
          <w:p>
            <w:r>
              <w:t>2.0</w:t>
            </w:r>
          </w:p>
        </w:tc>
        <w:tc>
          <w:tcPr>
            <w:tcW w:type="dxa" w:w="1234"/>
          </w:tcPr>
          <w:p>
            <w:r>
              <w:t>4.0</w:t>
            </w:r>
          </w:p>
        </w:tc>
        <w:tc>
          <w:tcPr>
            <w:tcW w:type="dxa" w:w="1234"/>
          </w:tcPr>
          <w:p>
            <w:r>
              <w:t>3.0</w:t>
            </w:r>
          </w:p>
        </w:tc>
        <w:tc>
          <w:tcPr>
            <w:tcW w:type="dxa" w:w="1234"/>
          </w:tcPr>
          <w:p>
            <w:r>
              <w:t>4.0</w:t>
            </w:r>
          </w:p>
        </w:tc>
        <w:tc>
          <w:tcPr>
            <w:tcW w:type="dxa" w:w="1234"/>
          </w:tcPr>
          <w:p>
            <w:r>
              <w:t>5.0</w:t>
            </w:r>
          </w:p>
        </w:tc>
        <w:tc>
          <w:tcPr>
            <w:tcW w:type="dxa" w:w="1234"/>
          </w:tcPr>
          <w:p>
            <w:r>
              <w:t>2.0</w:t>
            </w:r>
          </w:p>
        </w:tc>
      </w:tr>
      <w:tr>
        <w:tc>
          <w:tcPr>
            <w:tcW w:type="dxa" w:w="1234"/>
          </w:tcPr>
          <w:p>
            <w:r>
              <w:t>J5</w:t>
            </w:r>
          </w:p>
        </w:tc>
        <w:tc>
          <w:tcPr>
            <w:tcW w:type="dxa" w:w="1234"/>
          </w:tcPr>
          <w:p>
            <w:r>
              <w:t>3.0</w:t>
            </w:r>
          </w:p>
        </w:tc>
        <w:tc>
          <w:tcPr>
            <w:tcW w:type="dxa" w:w="1234"/>
          </w:tcPr>
          <w:p>
            <w:r>
              <w:t>2.0</w:t>
            </w:r>
          </w:p>
        </w:tc>
        <w:tc>
          <w:tcPr>
            <w:tcW w:type="dxa" w:w="1234"/>
          </w:tcPr>
          <w:p>
            <w:r>
              <w:t>3.0</w:t>
            </w:r>
          </w:p>
        </w:tc>
        <w:tc>
          <w:tcPr>
            <w:tcW w:type="dxa" w:w="1234"/>
          </w:tcPr>
          <w:p>
            <w:r>
              <w:t>4.0</w:t>
            </w:r>
          </w:p>
        </w:tc>
        <w:tc>
          <w:tcPr>
            <w:tcW w:type="dxa" w:w="1234"/>
          </w:tcPr>
          <w:p>
            <w:r>
              <w:t>5.0</w:t>
            </w:r>
          </w:p>
        </w:tc>
        <w:tc>
          <w:tcPr>
            <w:tcW w:type="dxa" w:w="1234"/>
          </w:tcPr>
          <w:p>
            <w:r>
              <w:t>3.0</w:t>
            </w:r>
          </w:p>
        </w:tc>
      </w:tr>
    </w:tbl>
    <w:p>
      <w:pPr>
        <w:pStyle w:val="Caption"/>
      </w:pPr>
      <w:r>
        <w:rPr>
          <w:b/>
        </w:rPr>
        <w:t>Table 3Temps de préparation sur la machine 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TP2</w:t>
            </w:r>
          </w:p>
        </w:tc>
        <w:tc>
          <w:tcPr>
            <w:tcW w:type="dxa" w:w="1234"/>
          </w:tcPr>
          <w:p>
            <w:r>
              <w:t>J0</w:t>
            </w:r>
          </w:p>
        </w:tc>
        <w:tc>
          <w:tcPr>
            <w:tcW w:type="dxa" w:w="1234"/>
          </w:tcPr>
          <w:p>
            <w:r>
              <w:t>J1</w:t>
            </w:r>
          </w:p>
        </w:tc>
        <w:tc>
          <w:tcPr>
            <w:tcW w:type="dxa" w:w="1234"/>
          </w:tcPr>
          <w:p>
            <w:r>
              <w:t>J2</w:t>
            </w:r>
          </w:p>
        </w:tc>
        <w:tc>
          <w:tcPr>
            <w:tcW w:type="dxa" w:w="1234"/>
          </w:tcPr>
          <w:p>
            <w:r>
              <w:t>J3</w:t>
            </w:r>
          </w:p>
        </w:tc>
        <w:tc>
          <w:tcPr>
            <w:tcW w:type="dxa" w:w="1234"/>
          </w:tcPr>
          <w:p>
            <w:r>
              <w:t>J4</w:t>
            </w:r>
          </w:p>
        </w:tc>
        <w:tc>
          <w:tcPr>
            <w:tcW w:type="dxa" w:w="1234"/>
          </w:tcPr>
          <w:p>
            <w:r>
              <w:t>J5</w:t>
            </w:r>
          </w:p>
        </w:tc>
      </w:tr>
      <w:tr>
        <w:tc>
          <w:tcPr>
            <w:tcW w:type="dxa" w:w="1234"/>
          </w:tcPr>
          <w:p>
            <w:r>
              <w:t>J0</w:t>
            </w:r>
          </w:p>
        </w:tc>
        <w:tc>
          <w:tcPr>
            <w:tcW w:type="dxa" w:w="1234"/>
          </w:tcPr>
          <w:p>
            <w:r>
              <w:t>5.0</w:t>
            </w:r>
          </w:p>
        </w:tc>
        <w:tc>
          <w:tcPr>
            <w:tcW w:type="dxa" w:w="1234"/>
          </w:tcPr>
          <w:p>
            <w:r>
              <w:t>4.0</w:t>
            </w:r>
          </w:p>
        </w:tc>
        <w:tc>
          <w:tcPr>
            <w:tcW w:type="dxa" w:w="1234"/>
          </w:tcPr>
          <w:p>
            <w:r>
              <w:t>3.0</w:t>
            </w:r>
          </w:p>
        </w:tc>
        <w:tc>
          <w:tcPr>
            <w:tcW w:type="dxa" w:w="1234"/>
          </w:tcPr>
          <w:p>
            <w:r>
              <w:t>3.0</w:t>
            </w:r>
          </w:p>
        </w:tc>
        <w:tc>
          <w:tcPr>
            <w:tcW w:type="dxa" w:w="1234"/>
          </w:tcPr>
          <w:p>
            <w:r>
              <w:t>2.0</w:t>
            </w:r>
          </w:p>
        </w:tc>
        <w:tc>
          <w:tcPr>
            <w:tcW w:type="dxa" w:w="1234"/>
          </w:tcPr>
          <w:p>
            <w:r>
              <w:t>3.0</w:t>
            </w:r>
          </w:p>
        </w:tc>
      </w:tr>
      <w:tr>
        <w:tc>
          <w:tcPr>
            <w:tcW w:type="dxa" w:w="1234"/>
          </w:tcPr>
          <w:p>
            <w:r>
              <w:t>J1</w:t>
            </w:r>
          </w:p>
        </w:tc>
        <w:tc>
          <w:tcPr>
            <w:tcW w:type="dxa" w:w="1234"/>
          </w:tcPr>
          <w:p>
            <w:r>
              <w:t>3.0</w:t>
            </w:r>
          </w:p>
        </w:tc>
        <w:tc>
          <w:tcPr>
            <w:tcW w:type="dxa" w:w="1234"/>
          </w:tcPr>
          <w:p>
            <w:r>
              <w:t>2.0</w:t>
            </w:r>
          </w:p>
        </w:tc>
        <w:tc>
          <w:tcPr>
            <w:tcW w:type="dxa" w:w="1234"/>
          </w:tcPr>
          <w:p>
            <w:r>
              <w:t>2.0</w:t>
            </w:r>
          </w:p>
        </w:tc>
        <w:tc>
          <w:tcPr>
            <w:tcW w:type="dxa" w:w="1234"/>
          </w:tcPr>
          <w:p>
            <w:r>
              <w:t>4.0</w:t>
            </w:r>
          </w:p>
        </w:tc>
        <w:tc>
          <w:tcPr>
            <w:tcW w:type="dxa" w:w="1234"/>
          </w:tcPr>
          <w:p>
            <w:r>
              <w:t>2.0</w:t>
            </w:r>
          </w:p>
        </w:tc>
        <w:tc>
          <w:tcPr>
            <w:tcW w:type="dxa" w:w="1234"/>
          </w:tcPr>
          <w:p>
            <w:r>
              <w:t>4.0</w:t>
            </w:r>
          </w:p>
        </w:tc>
      </w:tr>
      <w:tr>
        <w:tc>
          <w:tcPr>
            <w:tcW w:type="dxa" w:w="1234"/>
          </w:tcPr>
          <w:p>
            <w:r>
              <w:t>J2</w:t>
            </w:r>
          </w:p>
        </w:tc>
        <w:tc>
          <w:tcPr>
            <w:tcW w:type="dxa" w:w="1234"/>
          </w:tcPr>
          <w:p>
            <w:r>
              <w:t>2.0</w:t>
            </w:r>
          </w:p>
        </w:tc>
        <w:tc>
          <w:tcPr>
            <w:tcW w:type="dxa" w:w="1234"/>
          </w:tcPr>
          <w:p>
            <w:r>
              <w:t>2.0</w:t>
            </w:r>
          </w:p>
        </w:tc>
        <w:tc>
          <w:tcPr>
            <w:tcW w:type="dxa" w:w="1234"/>
          </w:tcPr>
          <w:p>
            <w:r>
              <w:t>3.0</w:t>
            </w:r>
          </w:p>
        </w:tc>
        <w:tc>
          <w:tcPr>
            <w:tcW w:type="dxa" w:w="1234"/>
          </w:tcPr>
          <w:p>
            <w:r>
              <w:t>2.0</w:t>
            </w:r>
          </w:p>
        </w:tc>
        <w:tc>
          <w:tcPr>
            <w:tcW w:type="dxa" w:w="1234"/>
          </w:tcPr>
          <w:p>
            <w:r>
              <w:t>3.0</w:t>
            </w:r>
          </w:p>
        </w:tc>
        <w:tc>
          <w:tcPr>
            <w:tcW w:type="dxa" w:w="1234"/>
          </w:tcPr>
          <w:p>
            <w:r>
              <w:t>3.0</w:t>
            </w:r>
          </w:p>
        </w:tc>
      </w:tr>
      <w:tr>
        <w:tc>
          <w:tcPr>
            <w:tcW w:type="dxa" w:w="1234"/>
          </w:tcPr>
          <w:p>
            <w:r>
              <w:t>J3</w:t>
            </w:r>
          </w:p>
        </w:tc>
        <w:tc>
          <w:tcPr>
            <w:tcW w:type="dxa" w:w="1234"/>
          </w:tcPr>
          <w:p>
            <w:r>
              <w:t>3.0</w:t>
            </w:r>
          </w:p>
        </w:tc>
        <w:tc>
          <w:tcPr>
            <w:tcW w:type="dxa" w:w="1234"/>
          </w:tcPr>
          <w:p>
            <w:r>
              <w:t>2.0</w:t>
            </w:r>
          </w:p>
        </w:tc>
        <w:tc>
          <w:tcPr>
            <w:tcW w:type="dxa" w:w="1234"/>
          </w:tcPr>
          <w:p>
            <w:r>
              <w:t>3.0</w:t>
            </w:r>
          </w:p>
        </w:tc>
        <w:tc>
          <w:tcPr>
            <w:tcW w:type="dxa" w:w="1234"/>
          </w:tcPr>
          <w:p>
            <w:r>
              <w:t>3.0</w:t>
            </w:r>
          </w:p>
        </w:tc>
        <w:tc>
          <w:tcPr>
            <w:tcW w:type="dxa" w:w="1234"/>
          </w:tcPr>
          <w:p>
            <w:r>
              <w:t>2.0</w:t>
            </w:r>
          </w:p>
        </w:tc>
        <w:tc>
          <w:tcPr>
            <w:tcW w:type="dxa" w:w="1234"/>
          </w:tcPr>
          <w:p>
            <w:r>
              <w:t>3.0</w:t>
            </w:r>
          </w:p>
        </w:tc>
      </w:tr>
      <w:tr>
        <w:tc>
          <w:tcPr>
            <w:tcW w:type="dxa" w:w="1234"/>
          </w:tcPr>
          <w:p>
            <w:r>
              <w:t>J4</w:t>
            </w:r>
          </w:p>
        </w:tc>
        <w:tc>
          <w:tcPr>
            <w:tcW w:type="dxa" w:w="1234"/>
          </w:tcPr>
          <w:p>
            <w:r>
              <w:t>3.0</w:t>
            </w:r>
          </w:p>
        </w:tc>
        <w:tc>
          <w:tcPr>
            <w:tcW w:type="dxa" w:w="1234"/>
          </w:tcPr>
          <w:p>
            <w:r>
              <w:t>2.0</w:t>
            </w:r>
          </w:p>
        </w:tc>
        <w:tc>
          <w:tcPr>
            <w:tcW w:type="dxa" w:w="1234"/>
          </w:tcPr>
          <w:p>
            <w:r>
              <w:t>3.0</w:t>
            </w:r>
          </w:p>
        </w:tc>
        <w:tc>
          <w:tcPr>
            <w:tcW w:type="dxa" w:w="1234"/>
          </w:tcPr>
          <w:p>
            <w:r>
              <w:t>3.0</w:t>
            </w:r>
          </w:p>
        </w:tc>
        <w:tc>
          <w:tcPr>
            <w:tcW w:type="dxa" w:w="1234"/>
          </w:tcPr>
          <w:p>
            <w:r>
              <w:t>4.0</w:t>
            </w:r>
          </w:p>
        </w:tc>
        <w:tc>
          <w:tcPr>
            <w:tcW w:type="dxa" w:w="1234"/>
          </w:tcPr>
          <w:p>
            <w:r>
              <w:t>4.0</w:t>
            </w:r>
          </w:p>
        </w:tc>
      </w:tr>
      <w:tr>
        <w:tc>
          <w:tcPr>
            <w:tcW w:type="dxa" w:w="1234"/>
          </w:tcPr>
          <w:p>
            <w:r>
              <w:t>J5</w:t>
            </w:r>
          </w:p>
        </w:tc>
        <w:tc>
          <w:tcPr>
            <w:tcW w:type="dxa" w:w="1234"/>
          </w:tcPr>
          <w:p>
            <w:r>
              <w:t>2.0</w:t>
            </w:r>
          </w:p>
        </w:tc>
        <w:tc>
          <w:tcPr>
            <w:tcW w:type="dxa" w:w="1234"/>
          </w:tcPr>
          <w:p>
            <w:r>
              <w:t>2.0</w:t>
            </w:r>
          </w:p>
        </w:tc>
        <w:tc>
          <w:tcPr>
            <w:tcW w:type="dxa" w:w="1234"/>
          </w:tcPr>
          <w:p>
            <w:r>
              <w:t>3.0</w:t>
            </w:r>
          </w:p>
        </w:tc>
        <w:tc>
          <w:tcPr>
            <w:tcW w:type="dxa" w:w="1234"/>
          </w:tcPr>
          <w:p>
            <w:r>
              <w:t>2.0</w:t>
            </w:r>
          </w:p>
        </w:tc>
        <w:tc>
          <w:tcPr>
            <w:tcW w:type="dxa" w:w="1234"/>
          </w:tcPr>
          <w:p>
            <w:r>
              <w:t>3.0</w:t>
            </w:r>
          </w:p>
        </w:tc>
        <w:tc>
          <w:tcPr>
            <w:tcW w:type="dxa" w:w="1234"/>
          </w:tcPr>
          <w:p>
            <w:r>
              <w:t>3.0</w:t>
            </w:r>
          </w:p>
        </w:tc>
      </w:tr>
    </w:tbl>
    <w:p>
      <w:pPr>
        <w:pStyle w:val="Caption"/>
      </w:pPr>
      <w:r>
        <w:rPr>
          <w:b/>
        </w:rPr>
        <w:t>Table 4Temps de préparation sur la machine 2</w:t>
      </w:r>
    </w:p>
    <w:p>
      <w:pPr>
        <w:pStyle w:val="Heading2"/>
      </w:pPr>
      <w:r>
        <w:t xml:space="preserve">    3. Liste des délais de chaque Job</w:t>
      </w:r>
    </w:p>
    <w:p>
      <w:r>
        <w:t>d[S[j]]: List des délais de chaque job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J0</w:t>
            </w:r>
          </w:p>
        </w:tc>
        <w:tc>
          <w:tcPr>
            <w:tcW w:type="dxa" w:w="1234"/>
          </w:tcPr>
          <w:p>
            <w:r>
              <w:t>J1</w:t>
            </w:r>
          </w:p>
        </w:tc>
        <w:tc>
          <w:tcPr>
            <w:tcW w:type="dxa" w:w="1234"/>
          </w:tcPr>
          <w:p>
            <w:r>
              <w:t>J2</w:t>
            </w:r>
          </w:p>
        </w:tc>
        <w:tc>
          <w:tcPr>
            <w:tcW w:type="dxa" w:w="1234"/>
          </w:tcPr>
          <w:p>
            <w:r>
              <w:t>J3</w:t>
            </w:r>
          </w:p>
        </w:tc>
        <w:tc>
          <w:tcPr>
            <w:tcW w:type="dxa" w:w="1234"/>
          </w:tcPr>
          <w:p>
            <w:r>
              <w:t>J4</w:t>
            </w:r>
          </w:p>
        </w:tc>
        <w:tc>
          <w:tcPr>
            <w:tcW w:type="dxa" w:w="1234"/>
          </w:tcPr>
          <w:p>
            <w:r>
              <w:t>J5</w:t>
            </w:r>
          </w:p>
        </w:tc>
      </w:tr>
      <w:tr>
        <w:tc>
          <w:tcPr>
            <w:tcW w:type="dxa" w:w="1234"/>
          </w:tcPr>
          <w:p>
            <w:r>
              <w:t>d</w:t>
            </w:r>
          </w:p>
        </w:tc>
        <w:tc>
          <w:tcPr>
            <w:tcW w:type="dxa" w:w="1234"/>
          </w:tcPr>
          <w:p>
            <w:r>
              <w:t>20.0</w:t>
            </w:r>
          </w:p>
        </w:tc>
        <w:tc>
          <w:tcPr>
            <w:tcW w:type="dxa" w:w="1234"/>
          </w:tcPr>
          <w:p>
            <w:r>
              <w:t>12.0</w:t>
            </w:r>
          </w:p>
        </w:tc>
        <w:tc>
          <w:tcPr>
            <w:tcW w:type="dxa" w:w="1234"/>
          </w:tcPr>
          <w:p>
            <w:r>
              <w:t>55.0</w:t>
            </w:r>
          </w:p>
        </w:tc>
        <w:tc>
          <w:tcPr>
            <w:tcW w:type="dxa" w:w="1234"/>
          </w:tcPr>
          <w:p>
            <w:r>
              <w:t>20.0</w:t>
            </w:r>
          </w:p>
        </w:tc>
        <w:tc>
          <w:tcPr>
            <w:tcW w:type="dxa" w:w="1234"/>
          </w:tcPr>
          <w:p>
            <w:r>
              <w:t>32.0</w:t>
            </w:r>
          </w:p>
        </w:tc>
        <w:tc>
          <w:tcPr>
            <w:tcW w:type="dxa" w:w="1234"/>
          </w:tcPr>
          <w:p>
            <w:r>
              <w:t>12.0</w:t>
            </w:r>
          </w:p>
        </w:tc>
      </w:tr>
    </w:tbl>
    <w:p>
      <w:pPr>
        <w:pStyle w:val="Caption"/>
      </w:pPr>
      <w:r>
        <w:rPr>
          <w:b/>
        </w:rPr>
        <w:t>Table 5: Délais de chaque job</w:t>
      </w:r>
    </w:p>
    <w:p>
      <w:pPr>
        <w:pStyle w:val="Heading1"/>
      </w:pPr>
      <w:r>
        <w:t xml:space="preserve">    2. PFSP (Permutation Flow Shop Scheduling Problem)</w:t>
      </w:r>
    </w:p>
    <w:p>
      <w:pPr>
        <w:pStyle w:val="Heading2"/>
      </w:pPr>
      <w:r>
        <w:t xml:space="preserve">    1. Séquence par algorithme de CDS</w:t>
      </w:r>
    </w:p>
    <w:p>
      <w:r>
        <w:t>après le teste de tous les k possibles de k = 1,...,2on a trouvé que le meilleur k qui nous donne Cmax le plus optimale est k=2</w:t>
      </w:r>
    </w:p>
    <w:p>
      <w:r>
        <w:t>P[i][S[j]]: matrice des temps de processing trouvée par CDS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P_CDS</w:t>
            </w:r>
          </w:p>
        </w:tc>
        <w:tc>
          <w:tcPr>
            <w:tcW w:type="dxa" w:w="1234"/>
          </w:tcPr>
          <w:p>
            <w:r>
              <w:t>J0</w:t>
            </w:r>
          </w:p>
        </w:tc>
        <w:tc>
          <w:tcPr>
            <w:tcW w:type="dxa" w:w="1234"/>
          </w:tcPr>
          <w:p>
            <w:r>
              <w:t>J1</w:t>
            </w:r>
          </w:p>
        </w:tc>
        <w:tc>
          <w:tcPr>
            <w:tcW w:type="dxa" w:w="1234"/>
          </w:tcPr>
          <w:p>
            <w:r>
              <w:t>J2</w:t>
            </w:r>
          </w:p>
        </w:tc>
        <w:tc>
          <w:tcPr>
            <w:tcW w:type="dxa" w:w="1234"/>
          </w:tcPr>
          <w:p>
            <w:r>
              <w:t>J3</w:t>
            </w:r>
          </w:p>
        </w:tc>
        <w:tc>
          <w:tcPr>
            <w:tcW w:type="dxa" w:w="1234"/>
          </w:tcPr>
          <w:p>
            <w:r>
              <w:t>J4</w:t>
            </w:r>
          </w:p>
        </w:tc>
        <w:tc>
          <w:tcPr>
            <w:tcW w:type="dxa" w:w="1234"/>
          </w:tcPr>
          <w:p>
            <w:r>
              <w:t>J5</w:t>
            </w:r>
          </w:p>
        </w:tc>
      </w:tr>
      <w:tr>
        <w:tc>
          <w:tcPr>
            <w:tcW w:type="dxa" w:w="1234"/>
          </w:tcPr>
          <w:p>
            <w:r>
              <w:t>M0</w:t>
            </w:r>
          </w:p>
        </w:tc>
        <w:tc>
          <w:tcPr>
            <w:tcW w:type="dxa" w:w="1234"/>
          </w:tcPr>
          <w:p>
            <w:r>
              <w:t>10.0</w:t>
            </w:r>
          </w:p>
        </w:tc>
        <w:tc>
          <w:tcPr>
            <w:tcW w:type="dxa" w:w="1234"/>
          </w:tcPr>
          <w:p>
            <w:r>
              <w:t>17.0</w:t>
            </w:r>
          </w:p>
        </w:tc>
        <w:tc>
          <w:tcPr>
            <w:tcW w:type="dxa" w:w="1234"/>
          </w:tcPr>
          <w:p>
            <w:r>
              <w:t>9.0</w:t>
            </w:r>
          </w:p>
        </w:tc>
        <w:tc>
          <w:tcPr>
            <w:tcW w:type="dxa" w:w="1234"/>
          </w:tcPr>
          <w:p>
            <w:r>
              <w:t>14.0</w:t>
            </w:r>
          </w:p>
        </w:tc>
        <w:tc>
          <w:tcPr>
            <w:tcW w:type="dxa" w:w="1234"/>
          </w:tcPr>
          <w:p>
            <w:r>
              <w:t>12.0</w:t>
            </w:r>
          </w:p>
        </w:tc>
        <w:tc>
          <w:tcPr>
            <w:tcW w:type="dxa" w:w="1234"/>
          </w:tcPr>
          <w:p>
            <w:r>
              <w:t>13.0</w:t>
            </w:r>
          </w:p>
        </w:tc>
      </w:tr>
      <w:tr>
        <w:tc>
          <w:tcPr>
            <w:tcW w:type="dxa" w:w="1234"/>
          </w:tcPr>
          <w:p>
            <w:r>
              <w:t>M1</w:t>
            </w:r>
          </w:p>
        </w:tc>
        <w:tc>
          <w:tcPr>
            <w:tcW w:type="dxa" w:w="1234"/>
          </w:tcPr>
          <w:p>
            <w:r>
              <w:t>8.0</w:t>
            </w:r>
          </w:p>
        </w:tc>
        <w:tc>
          <w:tcPr>
            <w:tcW w:type="dxa" w:w="1234"/>
          </w:tcPr>
          <w:p>
            <w:r>
              <w:t>13.0</w:t>
            </w:r>
          </w:p>
        </w:tc>
        <w:tc>
          <w:tcPr>
            <w:tcW w:type="dxa" w:w="1234"/>
          </w:tcPr>
          <w:p>
            <w:r>
              <w:t>12.0</w:t>
            </w:r>
          </w:p>
        </w:tc>
        <w:tc>
          <w:tcPr>
            <w:tcW w:type="dxa" w:w="1234"/>
          </w:tcPr>
          <w:p>
            <w:r>
              <w:t>12.0</w:t>
            </w:r>
          </w:p>
        </w:tc>
        <w:tc>
          <w:tcPr>
            <w:tcW w:type="dxa" w:w="1234"/>
          </w:tcPr>
          <w:p>
            <w:r>
              <w:t>10.0</w:t>
            </w:r>
          </w:p>
        </w:tc>
        <w:tc>
          <w:tcPr>
            <w:tcW w:type="dxa" w:w="1234"/>
          </w:tcPr>
          <w:p>
            <w:r>
              <w:t>16.0</w:t>
            </w:r>
          </w:p>
        </w:tc>
      </w:tr>
    </w:tbl>
    <w:p>
      <w:pPr>
        <w:pStyle w:val="Caption"/>
      </w:pPr>
      <w:r>
        <w:rPr>
          <w:b/>
        </w:rPr>
        <w:t>Table 6: Temps de processing des deux machines fictives pou k optimale</w:t>
      </w:r>
    </w:p>
    <w:p>
      <w:r>
        <w:t>S[j]: Séquence trouvée par l'algotrithme de Jonhson</w:t>
      </w:r>
    </w:p>
    <w:p>
      <w:r>
        <w:t>U[j]: Jobs tel que P[0][S[j]]&lt;P[1][S[j]]:[2, 5]</w:t>
      </w:r>
    </w:p>
    <w:p>
      <w:r>
        <w:t>V[j]: Jobs tel que P[0][S[j]]&gt;=P[1][S[j]]:[0, 1, 3, 4]</w:t>
      </w:r>
    </w:p>
    <w:p>
      <w:r>
        <w:t>U_SPT[j]: U[j] avec Jobs ordonancer par SPT(short processing Time), temps de processing croissant:[2, 5]</w:t>
      </w:r>
    </w:p>
    <w:p>
      <w:r>
        <w:t>V_LPT[j]: V[j] avec Jobs ordonancer par LPT(long processing Time), temps de processing décroissant:[1, 3, 4, 0]</w:t>
      </w:r>
    </w:p>
    <w:p>
      <w:r>
        <w:t xml:space="preserve">Alors la séquence trouvée par Jonhson est la suivante 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S</w:t>
            </w:r>
          </w:p>
        </w:tc>
        <w:tc>
          <w:tcPr>
            <w:tcW w:type="dxa" w:w="1234"/>
          </w:tcPr>
          <w:p>
            <w:r>
              <w:t>J2</w:t>
            </w:r>
          </w:p>
        </w:tc>
        <w:tc>
          <w:tcPr>
            <w:tcW w:type="dxa" w:w="1234"/>
          </w:tcPr>
          <w:p>
            <w:r>
              <w:t>J5</w:t>
            </w:r>
          </w:p>
        </w:tc>
        <w:tc>
          <w:tcPr>
            <w:tcW w:type="dxa" w:w="1234"/>
          </w:tcPr>
          <w:p>
            <w:r>
              <w:t>J1</w:t>
            </w:r>
          </w:p>
        </w:tc>
        <w:tc>
          <w:tcPr>
            <w:tcW w:type="dxa" w:w="1234"/>
          </w:tcPr>
          <w:p>
            <w:r>
              <w:t>J3</w:t>
            </w:r>
          </w:p>
        </w:tc>
        <w:tc>
          <w:tcPr>
            <w:tcW w:type="dxa" w:w="1234"/>
          </w:tcPr>
          <w:p>
            <w:r>
              <w:t>J4</w:t>
            </w:r>
          </w:p>
        </w:tc>
        <w:tc>
          <w:tcPr>
            <w:tcW w:type="dxa" w:w="1234"/>
          </w:tcPr>
          <w:p>
            <w:r>
              <w:t>J0</w:t>
            </w:r>
          </w:p>
        </w:tc>
      </w:tr>
    </w:tbl>
    <w:p>
      <w:pPr>
        <w:pStyle w:val="Caption"/>
      </w:pPr>
      <w:r>
        <w:rPr>
          <w:b/>
        </w:rPr>
        <w:t>Table 7: Séquence trouvée par l'algotrithme de Jonhson</w:t>
      </w:r>
    </w:p>
    <w:p>
      <w:pPr>
        <w:pStyle w:val="Heading2"/>
      </w:pPr>
      <w:r>
        <w:t xml:space="preserve">    2. Etapes de résolution de PFSP (Cmax/TFT...)</w:t>
      </w:r>
    </w:p>
    <w:p>
      <w:r>
        <w:t xml:space="preserve">C[i][S[j]]: matrice des dates de fin de chaque job dans chaque machine </w:t>
        <w:br/>
      </w:r>
    </w:p>
    <w:p>
      <w:r>
        <w:t xml:space="preserve">Sans préparation et sans aucune condition </w:t>
        <w:br/>
        <w:t>équation 1: pour i = 0 et j = 0</w:t>
        <w:br/>
        <w:t xml:space="preserve">  C[0][J2] = P[0][J2] = 5.0</w:t>
        <w:br/>
        <w:t>équation 2: pour i = 0,...,2 et j = 0</w:t>
        <w:br/>
        <w:t xml:space="preserve">  C[1][J2] = C[0][J2] + P[1][J2] = 5.0 + 4.0 = 9.0</w:t>
        <w:br/>
        <w:t xml:space="preserve">  C[2][J2] = C[1][J2] + P[2][J2] = 9.0 + 8.0 = 17.0</w:t>
        <w:br/>
        <w:t>équation 3: pour i = 0 et j = 0,...,5</w:t>
        <w:br/>
        <w:t xml:space="preserve">  C[0][J5] = C[0][J2] + P[0][J5] = 5.0 + 4.0 = 9.0</w:t>
        <w:br/>
        <w:t xml:space="preserve">  C[0][J1] = C[0][J5] + P[0][J1] = 9.0 + 9.0 = 18.0</w:t>
        <w:br/>
        <w:t xml:space="preserve">  C[0][J3] = C[0][J1] + P[0][J3] = 18.0 + 9.0 = 27.0</w:t>
        <w:br/>
        <w:t xml:space="preserve">  C[0][J4] = C[0][J3] + P[0][J4] = 27.0 + 8.0 = 35.0</w:t>
        <w:br/>
        <w:t xml:space="preserve">  C[0][J0] = C[0][J4] + P[0][J0] = 35.0 + 7.0 = 42.0</w:t>
        <w:br/>
        <w:t>équation 4: pour i = 1,...,2 et j = 1,...,5</w:t>
        <w:br/>
        <w:t xml:space="preserve">  C[1][J5] = max( C[0][J5] , C[1][J2] ) + P[1][J5] = max(9.0,9.0) 9.0 = 9.0+9.0 = 18.0</w:t>
        <w:br/>
        <w:t xml:space="preserve">  C[1][J1] = max( C[0][J1] , C[1][J5] ) + P[1][J1] = max(18.0,18.0) 8.0 = 18.0+8.0 = 26.0</w:t>
        <w:br/>
        <w:t xml:space="preserve">  C[1][J3] = max( C[0][J3] , C[1][J1] ) + P[1][J3] = max(27.0,26.0) 5.0 = 27.0+5.0 = 32.0</w:t>
        <w:br/>
        <w:t xml:space="preserve">  C[1][J4] = max( C[0][J4] , C[1][J3] ) + P[1][J4] = max(35.0,32.0) 4.0 = 35.0+4.0 = 39.0</w:t>
        <w:br/>
        <w:t xml:space="preserve">  C[1][J0] = max( C[0][J0] , C[1][J4] ) + P[1][J0] = max(42.0,39.0) 3.0 = 42.0+3.0 = 45.0</w:t>
        <w:br/>
        <w:t xml:space="preserve">  C[2][J5] = max( C[1][J5] , C[2][J2] ) + P[2][J5] = max(18.0,17.0) 7.0 = 18.0+7.0 = 25.0</w:t>
        <w:br/>
        <w:t xml:space="preserve">  C[2][J1] = max( C[1][J1] , C[2][J5] ) + P[2][J1] = max(26.0,25.0) 5.0 = 26.0+5.0 = 31.0</w:t>
        <w:br/>
        <w:t xml:space="preserve">  C[2][J3] = max( C[1][J3] , C[2][J1] ) + P[2][J3] = max(32.0,31.0) 7.0 = 32.0+7.0 = 39.0</w:t>
        <w:br/>
        <w:t xml:space="preserve">  C[2][J4] = max( C[1][J4] , C[2][J3] ) + P[2][J4] = max(39.0,39.0) 6.0 = 39.0+6.0 = 45.0</w:t>
        <w:br/>
        <w:t xml:space="preserve">  C[2][J0] = max( C[1][J0] , C[2][J4] ) + P[2][J0] = max(45.0,45.0) 5.0 = 45.0+5.0 = 50.0</w:t>
        <w:br/>
        <w:br/>
        <w:t xml:space="preserve">Total flow time TFT =   C[2][J2] +   C[2][J5] +   C[2][J1] +   C[2][J3] +   C[2][J4] +   C[2][J0] = </w:t>
        <w:br/>
        <w:t>17.0 + 25.0 + 31.0 + 39.0 + 45.0 + 50.0 = 207.0</w:t>
        <w:br/>
        <w:br/>
        <w:t>Tardiness T:</w:t>
        <w:br/>
        <w:t xml:space="preserve">  T[J2] = max( C[2][J2] - d[J2] , 0 ) = max( 17.0 - 55.0 , 0 ) = 0</w:t>
        <w:br/>
        <w:t xml:space="preserve">  T[J5] = max( C[2][J5] - d[J5] , 0 ) = max( 25.0 - 12.0 , 0 ) = 13.0</w:t>
        <w:br/>
        <w:t xml:space="preserve">  T[J1] = max( C[2][J1] - d[J1] , 0 ) = max( 31.0 - 12.0 , 0 ) = 19.0</w:t>
        <w:br/>
        <w:t xml:space="preserve">  T[J3] = max( C[2][J3] - d[J3] , 0 ) = max( 39.0 - 20.0 , 0 ) = 19.0</w:t>
        <w:br/>
        <w:t xml:space="preserve">  T[J4] = max( C[2][J4] - d[J4] , 0 ) = max( 45.0 - 32.0 , 0 ) = 13.0</w:t>
        <w:br/>
        <w:t xml:space="preserve">  T[J0] = max( C[2][J0] - d[J0] , 0 ) = max( 50.0 - 20.0 , 0 ) = 30.0</w:t>
        <w:br/>
        <w:t>Tardiness TT = ∑ T[S[j]] : j = 0,...,5</w:t>
        <w:br/>
        <w:t xml:space="preserve">  TT = 94.0</w:t>
        <w:br/>
      </w:r>
    </w:p>
    <w:p>
      <w:pPr>
        <w:pStyle w:val="Heading2"/>
      </w:pPr>
      <w:r>
        <w:t xml:space="preserve">    3. Matrice des dates des fins et des débuts de chaque job sur chaque machine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C</w:t>
            </w:r>
          </w:p>
        </w:tc>
        <w:tc>
          <w:tcPr>
            <w:tcW w:type="dxa" w:w="1234"/>
          </w:tcPr>
          <w:p>
            <w:r>
              <w:t>J2</w:t>
            </w:r>
          </w:p>
        </w:tc>
        <w:tc>
          <w:tcPr>
            <w:tcW w:type="dxa" w:w="1234"/>
          </w:tcPr>
          <w:p>
            <w:r>
              <w:t>J5</w:t>
            </w:r>
          </w:p>
        </w:tc>
        <w:tc>
          <w:tcPr>
            <w:tcW w:type="dxa" w:w="1234"/>
          </w:tcPr>
          <w:p>
            <w:r>
              <w:t>J1</w:t>
            </w:r>
          </w:p>
        </w:tc>
        <w:tc>
          <w:tcPr>
            <w:tcW w:type="dxa" w:w="1234"/>
          </w:tcPr>
          <w:p>
            <w:r>
              <w:t>J3</w:t>
            </w:r>
          </w:p>
        </w:tc>
        <w:tc>
          <w:tcPr>
            <w:tcW w:type="dxa" w:w="1234"/>
          </w:tcPr>
          <w:p>
            <w:r>
              <w:t>J4</w:t>
            </w:r>
          </w:p>
        </w:tc>
        <w:tc>
          <w:tcPr>
            <w:tcW w:type="dxa" w:w="1234"/>
          </w:tcPr>
          <w:p>
            <w:r>
              <w:t>J0</w:t>
            </w:r>
          </w:p>
        </w:tc>
      </w:tr>
      <w:tr>
        <w:tc>
          <w:tcPr>
            <w:tcW w:type="dxa" w:w="1234"/>
          </w:tcPr>
          <w:p>
            <w:r>
              <w:t>M0</w:t>
            </w:r>
          </w:p>
        </w:tc>
        <w:tc>
          <w:tcPr>
            <w:tcW w:type="dxa" w:w="1234"/>
          </w:tcPr>
          <w:p>
            <w:r>
              <w:t>5.0</w:t>
            </w:r>
          </w:p>
        </w:tc>
        <w:tc>
          <w:tcPr>
            <w:tcW w:type="dxa" w:w="1234"/>
          </w:tcPr>
          <w:p>
            <w:r>
              <w:t>9.0</w:t>
            </w:r>
          </w:p>
        </w:tc>
        <w:tc>
          <w:tcPr>
            <w:tcW w:type="dxa" w:w="1234"/>
          </w:tcPr>
          <w:p>
            <w:r>
              <w:t>18.0</w:t>
            </w:r>
          </w:p>
        </w:tc>
        <w:tc>
          <w:tcPr>
            <w:tcW w:type="dxa" w:w="1234"/>
          </w:tcPr>
          <w:p>
            <w:r>
              <w:t>27.0</w:t>
            </w:r>
          </w:p>
        </w:tc>
        <w:tc>
          <w:tcPr>
            <w:tcW w:type="dxa" w:w="1234"/>
          </w:tcPr>
          <w:p>
            <w:r>
              <w:t>35.0</w:t>
            </w:r>
          </w:p>
        </w:tc>
        <w:tc>
          <w:tcPr>
            <w:tcW w:type="dxa" w:w="1234"/>
          </w:tcPr>
          <w:p>
            <w:r>
              <w:t>42.0</w:t>
            </w:r>
          </w:p>
        </w:tc>
      </w:tr>
      <w:tr>
        <w:tc>
          <w:tcPr>
            <w:tcW w:type="dxa" w:w="1234"/>
          </w:tcPr>
          <w:p>
            <w:r>
              <w:t>M1</w:t>
            </w:r>
          </w:p>
        </w:tc>
        <w:tc>
          <w:tcPr>
            <w:tcW w:type="dxa" w:w="1234"/>
          </w:tcPr>
          <w:p>
            <w:r>
              <w:t>9.0</w:t>
            </w:r>
          </w:p>
        </w:tc>
        <w:tc>
          <w:tcPr>
            <w:tcW w:type="dxa" w:w="1234"/>
          </w:tcPr>
          <w:p>
            <w:r>
              <w:t>18.0</w:t>
            </w:r>
          </w:p>
        </w:tc>
        <w:tc>
          <w:tcPr>
            <w:tcW w:type="dxa" w:w="1234"/>
          </w:tcPr>
          <w:p>
            <w:r>
              <w:t>26.0</w:t>
            </w:r>
          </w:p>
        </w:tc>
        <w:tc>
          <w:tcPr>
            <w:tcW w:type="dxa" w:w="1234"/>
          </w:tcPr>
          <w:p>
            <w:r>
              <w:t>32.0</w:t>
            </w:r>
          </w:p>
        </w:tc>
        <w:tc>
          <w:tcPr>
            <w:tcW w:type="dxa" w:w="1234"/>
          </w:tcPr>
          <w:p>
            <w:r>
              <w:t>39.0</w:t>
            </w:r>
          </w:p>
        </w:tc>
        <w:tc>
          <w:tcPr>
            <w:tcW w:type="dxa" w:w="1234"/>
          </w:tcPr>
          <w:p>
            <w:r>
              <w:t>45.0</w:t>
            </w:r>
          </w:p>
        </w:tc>
      </w:tr>
      <w:tr>
        <w:tc>
          <w:tcPr>
            <w:tcW w:type="dxa" w:w="1234"/>
          </w:tcPr>
          <w:p>
            <w:r>
              <w:t>M2</w:t>
            </w:r>
          </w:p>
        </w:tc>
        <w:tc>
          <w:tcPr>
            <w:tcW w:type="dxa" w:w="1234"/>
          </w:tcPr>
          <w:p>
            <w:r>
              <w:t>17.0</w:t>
            </w:r>
          </w:p>
        </w:tc>
        <w:tc>
          <w:tcPr>
            <w:tcW w:type="dxa" w:w="1234"/>
          </w:tcPr>
          <w:p>
            <w:r>
              <w:t>25.0</w:t>
            </w:r>
          </w:p>
        </w:tc>
        <w:tc>
          <w:tcPr>
            <w:tcW w:type="dxa" w:w="1234"/>
          </w:tcPr>
          <w:p>
            <w:r>
              <w:t>31.0</w:t>
            </w:r>
          </w:p>
        </w:tc>
        <w:tc>
          <w:tcPr>
            <w:tcW w:type="dxa" w:w="1234"/>
          </w:tcPr>
          <w:p>
            <w:r>
              <w:t>39.0</w:t>
            </w:r>
          </w:p>
        </w:tc>
        <w:tc>
          <w:tcPr>
            <w:tcW w:type="dxa" w:w="1234"/>
          </w:tcPr>
          <w:p>
            <w:r>
              <w:t>45.0</w:t>
            </w:r>
          </w:p>
        </w:tc>
        <w:tc>
          <w:tcPr>
            <w:tcW w:type="dxa" w:w="1234"/>
          </w:tcPr>
          <w:p>
            <w:r>
              <w:t>50.0</w:t>
            </w:r>
          </w:p>
        </w:tc>
      </w:tr>
    </w:tbl>
    <w:p>
      <w:pPr>
        <w:pStyle w:val="Caption"/>
      </w:pPr>
      <w:r>
        <w:rPr>
          <w:b/>
        </w:rPr>
        <w:t>Table 8: dates de fin de chaque job dans chaque machine PFSP</w:t>
      </w:r>
    </w:p>
    <w:p>
      <w:r>
        <w:t xml:space="preserve">F[i][S[j]]:dates de début de chaque job dans chaque machine PFSP </w:t>
        <w:br/>
        <w:t xml:space="preserve">pour trouver les dates de débuts de chaque job: F[i][S[j]] = C[i][S[j]] - P[i][S[j]] </w:t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F</w:t>
            </w:r>
          </w:p>
        </w:tc>
        <w:tc>
          <w:tcPr>
            <w:tcW w:type="dxa" w:w="1234"/>
          </w:tcPr>
          <w:p>
            <w:r>
              <w:t>J2</w:t>
            </w:r>
          </w:p>
        </w:tc>
        <w:tc>
          <w:tcPr>
            <w:tcW w:type="dxa" w:w="1234"/>
          </w:tcPr>
          <w:p>
            <w:r>
              <w:t>J5</w:t>
            </w:r>
          </w:p>
        </w:tc>
        <w:tc>
          <w:tcPr>
            <w:tcW w:type="dxa" w:w="1234"/>
          </w:tcPr>
          <w:p>
            <w:r>
              <w:t>J1</w:t>
            </w:r>
          </w:p>
        </w:tc>
        <w:tc>
          <w:tcPr>
            <w:tcW w:type="dxa" w:w="1234"/>
          </w:tcPr>
          <w:p>
            <w:r>
              <w:t>J3</w:t>
            </w:r>
          </w:p>
        </w:tc>
        <w:tc>
          <w:tcPr>
            <w:tcW w:type="dxa" w:w="1234"/>
          </w:tcPr>
          <w:p>
            <w:r>
              <w:t>J4</w:t>
            </w:r>
          </w:p>
        </w:tc>
        <w:tc>
          <w:tcPr>
            <w:tcW w:type="dxa" w:w="1234"/>
          </w:tcPr>
          <w:p>
            <w:r>
              <w:t>J0</w:t>
            </w:r>
          </w:p>
        </w:tc>
      </w:tr>
      <w:tr>
        <w:tc>
          <w:tcPr>
            <w:tcW w:type="dxa" w:w="1234"/>
          </w:tcPr>
          <w:p>
            <w:r>
              <w:t>M0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5.0</w:t>
            </w:r>
          </w:p>
        </w:tc>
        <w:tc>
          <w:tcPr>
            <w:tcW w:type="dxa" w:w="1234"/>
          </w:tcPr>
          <w:p>
            <w:r>
              <w:t>9.0</w:t>
            </w:r>
          </w:p>
        </w:tc>
        <w:tc>
          <w:tcPr>
            <w:tcW w:type="dxa" w:w="1234"/>
          </w:tcPr>
          <w:p>
            <w:r>
              <w:t>18.0</w:t>
            </w:r>
          </w:p>
        </w:tc>
        <w:tc>
          <w:tcPr>
            <w:tcW w:type="dxa" w:w="1234"/>
          </w:tcPr>
          <w:p>
            <w:r>
              <w:t>27.0</w:t>
            </w:r>
          </w:p>
        </w:tc>
        <w:tc>
          <w:tcPr>
            <w:tcW w:type="dxa" w:w="1234"/>
          </w:tcPr>
          <w:p>
            <w:r>
              <w:t>35.0</w:t>
            </w:r>
          </w:p>
        </w:tc>
      </w:tr>
      <w:tr>
        <w:tc>
          <w:tcPr>
            <w:tcW w:type="dxa" w:w="1234"/>
          </w:tcPr>
          <w:p>
            <w:r>
              <w:t>M1</w:t>
            </w:r>
          </w:p>
        </w:tc>
        <w:tc>
          <w:tcPr>
            <w:tcW w:type="dxa" w:w="1234"/>
          </w:tcPr>
          <w:p>
            <w:r>
              <w:t>5.0</w:t>
            </w:r>
          </w:p>
        </w:tc>
        <w:tc>
          <w:tcPr>
            <w:tcW w:type="dxa" w:w="1234"/>
          </w:tcPr>
          <w:p>
            <w:r>
              <w:t>9.0</w:t>
            </w:r>
          </w:p>
        </w:tc>
        <w:tc>
          <w:tcPr>
            <w:tcW w:type="dxa" w:w="1234"/>
          </w:tcPr>
          <w:p>
            <w:r>
              <w:t>18.0</w:t>
            </w:r>
          </w:p>
        </w:tc>
        <w:tc>
          <w:tcPr>
            <w:tcW w:type="dxa" w:w="1234"/>
          </w:tcPr>
          <w:p>
            <w:r>
              <w:t>27.0</w:t>
            </w:r>
          </w:p>
        </w:tc>
        <w:tc>
          <w:tcPr>
            <w:tcW w:type="dxa" w:w="1234"/>
          </w:tcPr>
          <w:p>
            <w:r>
              <w:t>35.0</w:t>
            </w:r>
          </w:p>
        </w:tc>
        <w:tc>
          <w:tcPr>
            <w:tcW w:type="dxa" w:w="1234"/>
          </w:tcPr>
          <w:p>
            <w:r>
              <w:t>42.0</w:t>
            </w:r>
          </w:p>
        </w:tc>
      </w:tr>
      <w:tr>
        <w:tc>
          <w:tcPr>
            <w:tcW w:type="dxa" w:w="1234"/>
          </w:tcPr>
          <w:p>
            <w:r>
              <w:t>M2</w:t>
            </w:r>
          </w:p>
        </w:tc>
        <w:tc>
          <w:tcPr>
            <w:tcW w:type="dxa" w:w="1234"/>
          </w:tcPr>
          <w:p>
            <w:r>
              <w:t>9.0</w:t>
            </w:r>
          </w:p>
        </w:tc>
        <w:tc>
          <w:tcPr>
            <w:tcW w:type="dxa" w:w="1234"/>
          </w:tcPr>
          <w:p>
            <w:r>
              <w:t>18.0</w:t>
            </w:r>
          </w:p>
        </w:tc>
        <w:tc>
          <w:tcPr>
            <w:tcW w:type="dxa" w:w="1234"/>
          </w:tcPr>
          <w:p>
            <w:r>
              <w:t>26.0</w:t>
            </w:r>
          </w:p>
        </w:tc>
        <w:tc>
          <w:tcPr>
            <w:tcW w:type="dxa" w:w="1234"/>
          </w:tcPr>
          <w:p>
            <w:r>
              <w:t>32.0</w:t>
            </w:r>
          </w:p>
        </w:tc>
        <w:tc>
          <w:tcPr>
            <w:tcW w:type="dxa" w:w="1234"/>
          </w:tcPr>
          <w:p>
            <w:r>
              <w:t>39.0</w:t>
            </w:r>
          </w:p>
        </w:tc>
        <w:tc>
          <w:tcPr>
            <w:tcW w:type="dxa" w:w="1234"/>
          </w:tcPr>
          <w:p>
            <w:r>
              <w:t>45.0</w:t>
            </w:r>
          </w:p>
        </w:tc>
      </w:tr>
    </w:tbl>
    <w:p>
      <w:pPr>
        <w:pStyle w:val="Caption"/>
      </w:pPr>
      <w:r>
        <w:rPr>
          <w:b/>
        </w:rPr>
        <w:t>Table 9: dates de début de chaque job dans chaque machine PFSP</w:t>
      </w:r>
    </w:p>
    <w:p>
      <w:pPr>
        <w:pStyle w:val="Heading2"/>
      </w:pPr>
      <w:r>
        <w:t xml:space="preserve">    4. Performances des machines</w:t>
      </w:r>
    </w:p>
    <w:p>
      <w:r>
        <w:t>TFR: (teaux de fonctionnement réel)</w:t>
        <w:br/>
        <w:t>TAR: (teaux d'arret réel)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TFR</w:t>
            </w:r>
          </w:p>
        </w:tc>
        <w:tc>
          <w:tcPr>
            <w:tcW w:type="dxa" w:w="2880"/>
          </w:tcPr>
          <w:p>
            <w:r>
              <w:t>TAR</w:t>
            </w:r>
          </w:p>
        </w:tc>
      </w:tr>
      <w:tr>
        <w:tc>
          <w:tcPr>
            <w:tcW w:type="dxa" w:w="2880"/>
          </w:tcPr>
          <w:p>
            <w:r>
              <w:t>M0</w:t>
            </w:r>
          </w:p>
        </w:tc>
        <w:tc>
          <w:tcPr>
            <w:tcW w:type="dxa" w:w="2880"/>
          </w:tcPr>
          <w:p>
            <w:r>
              <w:t>84.0%</w:t>
            </w:r>
          </w:p>
        </w:tc>
        <w:tc>
          <w:tcPr>
            <w:tcW w:type="dxa" w:w="2880"/>
          </w:tcPr>
          <w:p>
            <w:r>
              <w:t>16.0%</w:t>
            </w:r>
          </w:p>
        </w:tc>
      </w:tr>
      <w:tr>
        <w:tc>
          <w:tcPr>
            <w:tcW w:type="dxa" w:w="2880"/>
          </w:tcPr>
          <w:p>
            <w:r>
              <w:t>M1</w:t>
            </w:r>
          </w:p>
        </w:tc>
        <w:tc>
          <w:tcPr>
            <w:tcW w:type="dxa" w:w="2880"/>
          </w:tcPr>
          <w:p>
            <w:r>
              <w:t>66.0%</w:t>
            </w:r>
          </w:p>
        </w:tc>
        <w:tc>
          <w:tcPr>
            <w:tcW w:type="dxa" w:w="2880"/>
          </w:tcPr>
          <w:p>
            <w:r>
              <w:t>34.0%</w:t>
            </w:r>
          </w:p>
        </w:tc>
      </w:tr>
      <w:tr>
        <w:tc>
          <w:tcPr>
            <w:tcW w:type="dxa" w:w="2880"/>
          </w:tcPr>
          <w:p>
            <w:r>
              <w:t>M2</w:t>
            </w:r>
          </w:p>
        </w:tc>
        <w:tc>
          <w:tcPr>
            <w:tcW w:type="dxa" w:w="2880"/>
          </w:tcPr>
          <w:p>
            <w:r>
              <w:t>76.0%</w:t>
            </w:r>
          </w:p>
        </w:tc>
        <w:tc>
          <w:tcPr>
            <w:tcW w:type="dxa" w:w="2880"/>
          </w:tcPr>
          <w:p>
            <w:r>
              <w:t>24.0%</w:t>
            </w:r>
          </w:p>
        </w:tc>
      </w:tr>
    </w:tbl>
    <w:p>
      <w:pPr>
        <w:pStyle w:val="Caption"/>
      </w:pPr>
      <w:r>
        <w:rPr>
          <w:b/>
        </w:rPr>
        <w:t>Table 10: Pérformances des machines PFSP</w:t>
      </w:r>
    </w:p>
    <w:p>
      <w:r>
        <w:drawing>
          <wp:inline xmlns:a="http://schemas.openxmlformats.org/drawingml/2006/main" xmlns:pic="http://schemas.openxmlformats.org/drawingml/2006/picture">
            <wp:extent cx="4572000" cy="3429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 xml:space="preserve">    5. Temps d'attedre de chaque job entre chaque deux machines</w:t>
      </w:r>
    </w:p>
    <w:p>
      <w:r>
        <w:t>TW: (waiting Time) temps d'attedre de chaque job entre chaque deux machines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TW</w:t>
            </w:r>
          </w:p>
        </w:tc>
        <w:tc>
          <w:tcPr>
            <w:tcW w:type="dxa" w:w="1234"/>
          </w:tcPr>
          <w:p>
            <w:r>
              <w:t>J2</w:t>
            </w:r>
          </w:p>
        </w:tc>
        <w:tc>
          <w:tcPr>
            <w:tcW w:type="dxa" w:w="1234"/>
          </w:tcPr>
          <w:p>
            <w:r>
              <w:t>J5</w:t>
            </w:r>
          </w:p>
        </w:tc>
        <w:tc>
          <w:tcPr>
            <w:tcW w:type="dxa" w:w="1234"/>
          </w:tcPr>
          <w:p>
            <w:r>
              <w:t>J1</w:t>
            </w:r>
          </w:p>
        </w:tc>
        <w:tc>
          <w:tcPr>
            <w:tcW w:type="dxa" w:w="1234"/>
          </w:tcPr>
          <w:p>
            <w:r>
              <w:t>J3</w:t>
            </w:r>
          </w:p>
        </w:tc>
        <w:tc>
          <w:tcPr>
            <w:tcW w:type="dxa" w:w="1234"/>
          </w:tcPr>
          <w:p>
            <w:r>
              <w:t>J4</w:t>
            </w:r>
          </w:p>
        </w:tc>
        <w:tc>
          <w:tcPr>
            <w:tcW w:type="dxa" w:w="1234"/>
          </w:tcPr>
          <w:p>
            <w:r>
              <w:t>J0</w:t>
            </w:r>
          </w:p>
        </w:tc>
      </w:tr>
      <w:tr>
        <w:tc>
          <w:tcPr>
            <w:tcW w:type="dxa" w:w="1234"/>
          </w:tcPr>
          <w:p>
            <w:r>
              <w:t>M0/1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</w:tr>
      <w:tr>
        <w:tc>
          <w:tcPr>
            <w:tcW w:type="dxa" w:w="1234"/>
          </w:tcPr>
          <w:p>
            <w:r>
              <w:t>M1/2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</w:tr>
    </w:tbl>
    <w:p>
      <w:pPr>
        <w:pStyle w:val="Caption"/>
      </w:pPr>
      <w:r>
        <w:rPr>
          <w:b/>
        </w:rPr>
        <w:t>Table 11: Temps d'attendre de chaque job entre chaque deux machines PFSP</w:t>
      </w:r>
    </w:p>
    <w:p>
      <w:pPr>
        <w:pStyle w:val="Heading2"/>
      </w:pPr>
      <w:r>
        <w:t xml:space="preserve">    6. Diagramme de Gantt, </w:t>
      </w:r>
    </w:p>
    <w:p>
      <w:r>
        <w:drawing>
          <wp:inline xmlns:a="http://schemas.openxmlformats.org/drawingml/2006/main" xmlns:pic="http://schemas.openxmlformats.org/drawingml/2006/picture">
            <wp:extent cx="4572000" cy="3429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 xml:space="preserve">    3. PFSP-SDST (Permutation Flow Shop Scheduling Problem with Sequence Depending Setup Time)</w:t>
      </w:r>
    </w:p>
    <w:p>
      <w:pPr>
        <w:pStyle w:val="Heading2"/>
      </w:pPr>
      <w:r>
        <w:t xml:space="preserve">    1. Séquence par Test de tous les permutations possibles avec min(Cmax) et min(TT)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S</w:t>
            </w:r>
          </w:p>
        </w:tc>
        <w:tc>
          <w:tcPr>
            <w:tcW w:type="dxa" w:w="1234"/>
          </w:tcPr>
          <w:p>
            <w:r>
              <w:t>J5</w:t>
            </w:r>
          </w:p>
        </w:tc>
        <w:tc>
          <w:tcPr>
            <w:tcW w:type="dxa" w:w="1234"/>
          </w:tcPr>
          <w:p>
            <w:r>
              <w:t>J0</w:t>
            </w:r>
          </w:p>
        </w:tc>
        <w:tc>
          <w:tcPr>
            <w:tcW w:type="dxa" w:w="1234"/>
          </w:tcPr>
          <w:p>
            <w:r>
              <w:t>J1</w:t>
            </w:r>
          </w:p>
        </w:tc>
        <w:tc>
          <w:tcPr>
            <w:tcW w:type="dxa" w:w="1234"/>
          </w:tcPr>
          <w:p>
            <w:r>
              <w:t>J4</w:t>
            </w:r>
          </w:p>
        </w:tc>
        <w:tc>
          <w:tcPr>
            <w:tcW w:type="dxa" w:w="1234"/>
          </w:tcPr>
          <w:p>
            <w:r>
              <w:t>J2</w:t>
            </w:r>
          </w:p>
        </w:tc>
        <w:tc>
          <w:tcPr>
            <w:tcW w:type="dxa" w:w="1234"/>
          </w:tcPr>
          <w:p>
            <w:r>
              <w:t>J3</w:t>
            </w:r>
          </w:p>
        </w:tc>
      </w:tr>
    </w:tbl>
    <w:p>
      <w:pPr>
        <w:pStyle w:val="Caption"/>
      </w:pPr>
      <w:r>
        <w:rPr>
          <w:b/>
        </w:rPr>
        <w:t>Table 12: Séquence trouvée par l'algotrithme de Test de toutes les séquences</w:t>
      </w:r>
    </w:p>
    <w:p>
      <w:pPr>
        <w:pStyle w:val="Heading2"/>
      </w:pPr>
      <w:r>
        <w:t xml:space="preserve">    2. Etapes de résolution de PFSP-SDST (Cmax/TFT...)</w:t>
      </w:r>
    </w:p>
    <w:p>
      <w:r>
        <w:t xml:space="preserve">C[i][S[j]]: matrice des dates de fin de chaque job dans chaque machine </w:t>
        <w:br/>
        <w:t>M[i][S[j]][S[j]]: Tenseur des temps de préparation</w:t>
        <w:br/>
        <w:t xml:space="preserve"> </w:t>
      </w:r>
    </w:p>
    <w:p>
      <w:r>
        <w:t xml:space="preserve">Avec préparation et sans aucune condition </w:t>
        <w:br/>
        <w:t>équation 1: pour i = 0 et j = 0</w:t>
        <w:br/>
        <w:t xml:space="preserve">  C[0][J5] = P[0][J5] + M[0][J5][J5] = 4.0+2.0 = 6.0</w:t>
        <w:br/>
        <w:t>équation 2: pour i = 1,...,2 et j = 0</w:t>
        <w:br/>
        <w:t xml:space="preserve">  C[1][J5] = max( C[0][J5] , M[1][J5][J5] ) + P[1][J5] = max( 6.0 , 2.0) + 9.0 = 15.0</w:t>
        <w:br/>
        <w:t xml:space="preserve">  C[2][J5] = max( C[1][J5] , M[2][J5][J5] ) + P[2][J5] = max( 15.0 , 2.0) + 7.0 = 22.0</w:t>
        <w:br/>
        <w:t>équation 3: pour i = 0 et j = 1,...,5</w:t>
        <w:br/>
        <w:t xml:space="preserve">  C[0][J0] = C[0][J5] + P[0][J5] + M[0][J5][J0] = 6.0+7.0+2.0 = 15.0</w:t>
        <w:br/>
        <w:t xml:space="preserve">  C[0][J1] = C[0][J0] + P[0][J0] + M[0][J0][J1] = 15.0+9.0+2.0 = 26.0</w:t>
        <w:br/>
        <w:t xml:space="preserve">  C[0][J4] = C[0][J1] + P[0][J1] + M[0][J1][J4] = 26.0+8.0+2.0 = 36.0</w:t>
        <w:br/>
        <w:t xml:space="preserve">  C[0][J2] = C[0][J4] + P[0][J4] + M[0][J4][J2] = 36.0+5.0+3.0 = 44.0</w:t>
        <w:br/>
        <w:t xml:space="preserve">  C[0][J3] = C[0][J2] + P[0][J2] + M[0][J2][J3] = 44.0+9.0+3.0 = 56.0</w:t>
        <w:br/>
        <w:t>équation 4: pour i = 1,...,2j = 1,...,5</w:t>
        <w:br/>
        <w:t xml:space="preserve">  C[1][J0] = max( C[0][J0] , C[1][J5] + M[1][J5][J0] ) + P[1][J0] = max( 15.0 , 15.0+3.0) + 9.0 = 21.0</w:t>
        <w:br/>
        <w:t xml:space="preserve">  C[1][J1] = max( C[0][J1] , C[1][J0] + M[1][J0][J1] ) + P[1][J1] = max( 26.0 , 21.0+3.0) + 9.0 = 34.0</w:t>
        <w:br/>
        <w:t xml:space="preserve">  C[1][J4] = max( C[0][J4] , C[1][J1] + M[1][J1][J4] ) + P[1][J4] = max( 36.0 , 34.0+2.0) + 9.0 = 40.0</w:t>
        <w:br/>
        <w:t xml:space="preserve">  C[1][J2] = max( C[0][J2] , C[1][J4] + M[1][J4][J2] ) + P[1][J2] = max( 44.0 , 40.0+3.0) + 9.0 = 48.0</w:t>
        <w:br/>
        <w:t xml:space="preserve">  C[1][J3] = max( C[0][J3] , C[1][J2] + M[1][J2][J3] ) + P[1][J3] = max( 56.0 , 48.0+5.0) + 9.0 = 61.0</w:t>
        <w:br/>
        <w:t xml:space="preserve">  C[2][J0] = max( C[1][J0] , C[2][J5] + M[2][J5][J0] ) + P[2][J0] = max( 21.0 , 22.0+2.0) + 7.0 = 29.0</w:t>
        <w:br/>
        <w:t xml:space="preserve">  C[2][J1] = max( C[1][J1] , C[2][J0] + M[2][J0][J1] ) + P[2][J1] = max( 34.0 , 29.0+4.0) + 7.0 = 39.0</w:t>
        <w:br/>
        <w:t xml:space="preserve">  C[2][J4] = max( C[1][J4] , C[2][J1] + M[2][J1][J4] ) + P[2][J4] = max( 40.0 , 39.0+2.0) + 7.0 = 47.0</w:t>
        <w:br/>
        <w:t xml:space="preserve">  C[2][J2] = max( C[1][J2] , C[2][J4] + M[2][J4][J2] ) + P[2][J2] = max( 48.0 , 47.0+3.0) + 7.0 = 58.0</w:t>
        <w:br/>
        <w:t xml:space="preserve">  C[2][J3] = max( C[1][J3] , C[2][J2] + M[2][J2][J3] ) + P[2][J3] = max( 61.0 , 58.0+2.0) + 7.0 = 68.0</w:t>
        <w:br/>
        <w:br/>
        <w:t xml:space="preserve">Total flow time TFT =   C[2][J5] +   C[2][J0] +   C[2][J1] +   C[2][J4] +   C[2][J2] +   C[2][J3] = </w:t>
        <w:br/>
        <w:t>22.0 + 29.0 + 39.0 + 47.0 + 58.0 + 68.0 = 263.0</w:t>
        <w:br/>
        <w:br/>
        <w:t>Tardiness T:</w:t>
        <w:br/>
        <w:t xml:space="preserve">  T[J5] = max( C[2][J5] - d[J5] , 0 ) = max( 22.0 - 12.0 , 0 ) = 10.0</w:t>
        <w:br/>
        <w:t xml:space="preserve">  T[J0] = max( C[2][J0] - d[J0] , 0 ) = max( 29.0 - 20.0 , 0 ) = 9.0</w:t>
        <w:br/>
        <w:t xml:space="preserve">  T[J1] = max( C[2][J1] - d[J1] , 0 ) = max( 39.0 - 12.0 , 0 ) = 27.0</w:t>
        <w:br/>
        <w:t xml:space="preserve">  T[J4] = max( C[2][J4] - d[J4] , 0 ) = max( 47.0 - 32.0 , 0 ) = 15.0</w:t>
        <w:br/>
        <w:t xml:space="preserve">  T[J2] = max( C[2][J2] - d[J2] , 0 ) = max( 58.0 - 55.0 , 0 ) = 3.0</w:t>
        <w:br/>
        <w:t xml:space="preserve">  T[J3] = max( C[2][J3] - d[J3] , 0 ) = max( 68.0 - 20.0 , 0 ) = 48.0</w:t>
        <w:br/>
        <w:t>Tardiness TT = ∑ T[S[j]] : j = 0,...,5</w:t>
        <w:br/>
        <w:t xml:space="preserve">  TT = 112.0</w:t>
        <w:br/>
      </w:r>
    </w:p>
    <w:p>
      <w:pPr>
        <w:pStyle w:val="Heading2"/>
      </w:pPr>
      <w:r>
        <w:t xml:space="preserve">    3. Matrice des dates des fins et des débuts de chaque job sur chaque machine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C</w:t>
            </w:r>
          </w:p>
        </w:tc>
        <w:tc>
          <w:tcPr>
            <w:tcW w:type="dxa" w:w="1234"/>
          </w:tcPr>
          <w:p>
            <w:r>
              <w:t>J5</w:t>
            </w:r>
          </w:p>
        </w:tc>
        <w:tc>
          <w:tcPr>
            <w:tcW w:type="dxa" w:w="1234"/>
          </w:tcPr>
          <w:p>
            <w:r>
              <w:t>J0</w:t>
            </w:r>
          </w:p>
        </w:tc>
        <w:tc>
          <w:tcPr>
            <w:tcW w:type="dxa" w:w="1234"/>
          </w:tcPr>
          <w:p>
            <w:r>
              <w:t>J1</w:t>
            </w:r>
          </w:p>
        </w:tc>
        <w:tc>
          <w:tcPr>
            <w:tcW w:type="dxa" w:w="1234"/>
          </w:tcPr>
          <w:p>
            <w:r>
              <w:t>J4</w:t>
            </w:r>
          </w:p>
        </w:tc>
        <w:tc>
          <w:tcPr>
            <w:tcW w:type="dxa" w:w="1234"/>
          </w:tcPr>
          <w:p>
            <w:r>
              <w:t>J2</w:t>
            </w:r>
          </w:p>
        </w:tc>
        <w:tc>
          <w:tcPr>
            <w:tcW w:type="dxa" w:w="1234"/>
          </w:tcPr>
          <w:p>
            <w:r>
              <w:t>J3</w:t>
            </w:r>
          </w:p>
        </w:tc>
      </w:tr>
      <w:tr>
        <w:tc>
          <w:tcPr>
            <w:tcW w:type="dxa" w:w="1234"/>
          </w:tcPr>
          <w:p>
            <w:r>
              <w:t>M0</w:t>
            </w:r>
          </w:p>
        </w:tc>
        <w:tc>
          <w:tcPr>
            <w:tcW w:type="dxa" w:w="1234"/>
          </w:tcPr>
          <w:p>
            <w:r>
              <w:t>6.0</w:t>
            </w:r>
          </w:p>
        </w:tc>
        <w:tc>
          <w:tcPr>
            <w:tcW w:type="dxa" w:w="1234"/>
          </w:tcPr>
          <w:p>
            <w:r>
              <w:t>15.0</w:t>
            </w:r>
          </w:p>
        </w:tc>
        <w:tc>
          <w:tcPr>
            <w:tcW w:type="dxa" w:w="1234"/>
          </w:tcPr>
          <w:p>
            <w:r>
              <w:t>26.0</w:t>
            </w:r>
          </w:p>
        </w:tc>
        <w:tc>
          <w:tcPr>
            <w:tcW w:type="dxa" w:w="1234"/>
          </w:tcPr>
          <w:p>
            <w:r>
              <w:t>36.0</w:t>
            </w:r>
          </w:p>
        </w:tc>
        <w:tc>
          <w:tcPr>
            <w:tcW w:type="dxa" w:w="1234"/>
          </w:tcPr>
          <w:p>
            <w:r>
              <w:t>44.0</w:t>
            </w:r>
          </w:p>
        </w:tc>
        <w:tc>
          <w:tcPr>
            <w:tcW w:type="dxa" w:w="1234"/>
          </w:tcPr>
          <w:p>
            <w:r>
              <w:t>56.0</w:t>
            </w:r>
          </w:p>
        </w:tc>
      </w:tr>
      <w:tr>
        <w:tc>
          <w:tcPr>
            <w:tcW w:type="dxa" w:w="1234"/>
          </w:tcPr>
          <w:p>
            <w:r>
              <w:t>M1</w:t>
            </w:r>
          </w:p>
        </w:tc>
        <w:tc>
          <w:tcPr>
            <w:tcW w:type="dxa" w:w="1234"/>
          </w:tcPr>
          <w:p>
            <w:r>
              <w:t>15.0</w:t>
            </w:r>
          </w:p>
        </w:tc>
        <w:tc>
          <w:tcPr>
            <w:tcW w:type="dxa" w:w="1234"/>
          </w:tcPr>
          <w:p>
            <w:r>
              <w:t>21.0</w:t>
            </w:r>
          </w:p>
        </w:tc>
        <w:tc>
          <w:tcPr>
            <w:tcW w:type="dxa" w:w="1234"/>
          </w:tcPr>
          <w:p>
            <w:r>
              <w:t>34.0</w:t>
            </w:r>
          </w:p>
        </w:tc>
        <w:tc>
          <w:tcPr>
            <w:tcW w:type="dxa" w:w="1234"/>
          </w:tcPr>
          <w:p>
            <w:r>
              <w:t>40.0</w:t>
            </w:r>
          </w:p>
        </w:tc>
        <w:tc>
          <w:tcPr>
            <w:tcW w:type="dxa" w:w="1234"/>
          </w:tcPr>
          <w:p>
            <w:r>
              <w:t>48.0</w:t>
            </w:r>
          </w:p>
        </w:tc>
        <w:tc>
          <w:tcPr>
            <w:tcW w:type="dxa" w:w="1234"/>
          </w:tcPr>
          <w:p>
            <w:r>
              <w:t>61.0</w:t>
            </w:r>
          </w:p>
        </w:tc>
      </w:tr>
      <w:tr>
        <w:tc>
          <w:tcPr>
            <w:tcW w:type="dxa" w:w="1234"/>
          </w:tcPr>
          <w:p>
            <w:r>
              <w:t>M2</w:t>
            </w:r>
          </w:p>
        </w:tc>
        <w:tc>
          <w:tcPr>
            <w:tcW w:type="dxa" w:w="1234"/>
          </w:tcPr>
          <w:p>
            <w:r>
              <w:t>22.0</w:t>
            </w:r>
          </w:p>
        </w:tc>
        <w:tc>
          <w:tcPr>
            <w:tcW w:type="dxa" w:w="1234"/>
          </w:tcPr>
          <w:p>
            <w:r>
              <w:t>29.0</w:t>
            </w:r>
          </w:p>
        </w:tc>
        <w:tc>
          <w:tcPr>
            <w:tcW w:type="dxa" w:w="1234"/>
          </w:tcPr>
          <w:p>
            <w:r>
              <w:t>39.0</w:t>
            </w:r>
          </w:p>
        </w:tc>
        <w:tc>
          <w:tcPr>
            <w:tcW w:type="dxa" w:w="1234"/>
          </w:tcPr>
          <w:p>
            <w:r>
              <w:t>47.0</w:t>
            </w:r>
          </w:p>
        </w:tc>
        <w:tc>
          <w:tcPr>
            <w:tcW w:type="dxa" w:w="1234"/>
          </w:tcPr>
          <w:p>
            <w:r>
              <w:t>58.0</w:t>
            </w:r>
          </w:p>
        </w:tc>
        <w:tc>
          <w:tcPr>
            <w:tcW w:type="dxa" w:w="1234"/>
          </w:tcPr>
          <w:p>
            <w:r>
              <w:t>68.0</w:t>
            </w:r>
          </w:p>
        </w:tc>
      </w:tr>
    </w:tbl>
    <w:p>
      <w:pPr>
        <w:pStyle w:val="Caption"/>
      </w:pPr>
      <w:r>
        <w:rPr>
          <w:b/>
        </w:rPr>
        <w:t>Table 13: dates de fin de chaque job dans chaque machine PFSP-SDST</w:t>
      </w:r>
    </w:p>
    <w:p>
      <w:r>
        <w:t xml:space="preserve">F[i][S[j]]:dates de début de chaque job dans chaque machine PFSP-SDST </w:t>
        <w:br/>
        <w:t xml:space="preserve">pour trouver les dates de débuts de chaque job: F[i][S[j]] = C[i][S[j]] - P[i][S[j]] </w:t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F</w:t>
            </w:r>
          </w:p>
        </w:tc>
        <w:tc>
          <w:tcPr>
            <w:tcW w:type="dxa" w:w="1234"/>
          </w:tcPr>
          <w:p>
            <w:r>
              <w:t>J5</w:t>
            </w:r>
          </w:p>
        </w:tc>
        <w:tc>
          <w:tcPr>
            <w:tcW w:type="dxa" w:w="1234"/>
          </w:tcPr>
          <w:p>
            <w:r>
              <w:t>J0</w:t>
            </w:r>
          </w:p>
        </w:tc>
        <w:tc>
          <w:tcPr>
            <w:tcW w:type="dxa" w:w="1234"/>
          </w:tcPr>
          <w:p>
            <w:r>
              <w:t>J1</w:t>
            </w:r>
          </w:p>
        </w:tc>
        <w:tc>
          <w:tcPr>
            <w:tcW w:type="dxa" w:w="1234"/>
          </w:tcPr>
          <w:p>
            <w:r>
              <w:t>J4</w:t>
            </w:r>
          </w:p>
        </w:tc>
        <w:tc>
          <w:tcPr>
            <w:tcW w:type="dxa" w:w="1234"/>
          </w:tcPr>
          <w:p>
            <w:r>
              <w:t>J2</w:t>
            </w:r>
          </w:p>
        </w:tc>
        <w:tc>
          <w:tcPr>
            <w:tcW w:type="dxa" w:w="1234"/>
          </w:tcPr>
          <w:p>
            <w:r>
              <w:t>J3</w:t>
            </w:r>
          </w:p>
        </w:tc>
      </w:tr>
      <w:tr>
        <w:tc>
          <w:tcPr>
            <w:tcW w:type="dxa" w:w="1234"/>
          </w:tcPr>
          <w:p>
            <w:r>
              <w:t>M0</w:t>
            </w:r>
          </w:p>
        </w:tc>
        <w:tc>
          <w:tcPr>
            <w:tcW w:type="dxa" w:w="1234"/>
          </w:tcPr>
          <w:p>
            <w:r>
              <w:t>2.0</w:t>
            </w:r>
          </w:p>
        </w:tc>
        <w:tc>
          <w:tcPr>
            <w:tcW w:type="dxa" w:w="1234"/>
          </w:tcPr>
          <w:p>
            <w:r>
              <w:t>8.0</w:t>
            </w:r>
          </w:p>
        </w:tc>
        <w:tc>
          <w:tcPr>
            <w:tcW w:type="dxa" w:w="1234"/>
          </w:tcPr>
          <w:p>
            <w:r>
              <w:t>17.0</w:t>
            </w:r>
          </w:p>
        </w:tc>
        <w:tc>
          <w:tcPr>
            <w:tcW w:type="dxa" w:w="1234"/>
          </w:tcPr>
          <w:p>
            <w:r>
              <w:t>28.0</w:t>
            </w:r>
          </w:p>
        </w:tc>
        <w:tc>
          <w:tcPr>
            <w:tcW w:type="dxa" w:w="1234"/>
          </w:tcPr>
          <w:p>
            <w:r>
              <w:t>39.0</w:t>
            </w:r>
          </w:p>
        </w:tc>
        <w:tc>
          <w:tcPr>
            <w:tcW w:type="dxa" w:w="1234"/>
          </w:tcPr>
          <w:p>
            <w:r>
              <w:t>47.0</w:t>
            </w:r>
          </w:p>
        </w:tc>
      </w:tr>
      <w:tr>
        <w:tc>
          <w:tcPr>
            <w:tcW w:type="dxa" w:w="1234"/>
          </w:tcPr>
          <w:p>
            <w:r>
              <w:t>M1</w:t>
            </w:r>
          </w:p>
        </w:tc>
        <w:tc>
          <w:tcPr>
            <w:tcW w:type="dxa" w:w="1234"/>
          </w:tcPr>
          <w:p>
            <w:r>
              <w:t>6.0</w:t>
            </w:r>
          </w:p>
        </w:tc>
        <w:tc>
          <w:tcPr>
            <w:tcW w:type="dxa" w:w="1234"/>
          </w:tcPr>
          <w:p>
            <w:r>
              <w:t>18.0</w:t>
            </w:r>
          </w:p>
        </w:tc>
        <w:tc>
          <w:tcPr>
            <w:tcW w:type="dxa" w:w="1234"/>
          </w:tcPr>
          <w:p>
            <w:r>
              <w:t>26.0</w:t>
            </w:r>
          </w:p>
        </w:tc>
        <w:tc>
          <w:tcPr>
            <w:tcW w:type="dxa" w:w="1234"/>
          </w:tcPr>
          <w:p>
            <w:r>
              <w:t>36.0</w:t>
            </w:r>
          </w:p>
        </w:tc>
        <w:tc>
          <w:tcPr>
            <w:tcW w:type="dxa" w:w="1234"/>
          </w:tcPr>
          <w:p>
            <w:r>
              <w:t>44.0</w:t>
            </w:r>
          </w:p>
        </w:tc>
        <w:tc>
          <w:tcPr>
            <w:tcW w:type="dxa" w:w="1234"/>
          </w:tcPr>
          <w:p>
            <w:r>
              <w:t>56.0</w:t>
            </w:r>
          </w:p>
        </w:tc>
      </w:tr>
      <w:tr>
        <w:tc>
          <w:tcPr>
            <w:tcW w:type="dxa" w:w="1234"/>
          </w:tcPr>
          <w:p>
            <w:r>
              <w:t>M2</w:t>
            </w:r>
          </w:p>
        </w:tc>
        <w:tc>
          <w:tcPr>
            <w:tcW w:type="dxa" w:w="1234"/>
          </w:tcPr>
          <w:p>
            <w:r>
              <w:t>15.0</w:t>
            </w:r>
          </w:p>
        </w:tc>
        <w:tc>
          <w:tcPr>
            <w:tcW w:type="dxa" w:w="1234"/>
          </w:tcPr>
          <w:p>
            <w:r>
              <w:t>24.0</w:t>
            </w:r>
          </w:p>
        </w:tc>
        <w:tc>
          <w:tcPr>
            <w:tcW w:type="dxa" w:w="1234"/>
          </w:tcPr>
          <w:p>
            <w:r>
              <w:t>34.0</w:t>
            </w:r>
          </w:p>
        </w:tc>
        <w:tc>
          <w:tcPr>
            <w:tcW w:type="dxa" w:w="1234"/>
          </w:tcPr>
          <w:p>
            <w:r>
              <w:t>41.0</w:t>
            </w:r>
          </w:p>
        </w:tc>
        <w:tc>
          <w:tcPr>
            <w:tcW w:type="dxa" w:w="1234"/>
          </w:tcPr>
          <w:p>
            <w:r>
              <w:t>50.0</w:t>
            </w:r>
          </w:p>
        </w:tc>
        <w:tc>
          <w:tcPr>
            <w:tcW w:type="dxa" w:w="1234"/>
          </w:tcPr>
          <w:p>
            <w:r>
              <w:t>61.0</w:t>
            </w:r>
          </w:p>
        </w:tc>
      </w:tr>
    </w:tbl>
    <w:p>
      <w:pPr>
        <w:pStyle w:val="Caption"/>
      </w:pPr>
      <w:r>
        <w:rPr>
          <w:b/>
        </w:rPr>
        <w:t>Table 14: dates de début de chaque job dans chaque machine PFSP-SDST</w:t>
      </w:r>
    </w:p>
    <w:p>
      <w:pPr>
        <w:pStyle w:val="Heading2"/>
      </w:pPr>
      <w:r>
        <w:t xml:space="preserve">    4. Performances des machines (machines non arretées en préparation)</w:t>
      </w:r>
    </w:p>
    <w:p>
      <w:r>
        <w:t>TFR: (teaux de fonctionnement réel)</w:t>
        <w:br/>
        <w:t>TAR: (teaux d'arret réel)</w:t>
        <w:br/>
        <w:t>TAP: (teaux d'arret de préparation)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TFR</w:t>
            </w:r>
          </w:p>
        </w:tc>
        <w:tc>
          <w:tcPr>
            <w:tcW w:type="dxa" w:w="2160"/>
          </w:tcPr>
          <w:p>
            <w:r>
              <w:t>TAR</w:t>
            </w:r>
          </w:p>
        </w:tc>
        <w:tc>
          <w:tcPr>
            <w:tcW w:type="dxa" w:w="2160"/>
          </w:tcPr>
          <w:p>
            <w:r>
              <w:t>TAP</w:t>
            </w:r>
          </w:p>
        </w:tc>
      </w:tr>
      <w:tr>
        <w:tc>
          <w:tcPr>
            <w:tcW w:type="dxa" w:w="2160"/>
          </w:tcPr>
          <w:p>
            <w:r>
              <w:t>M0</w:t>
            </w:r>
          </w:p>
        </w:tc>
        <w:tc>
          <w:tcPr>
            <w:tcW w:type="dxa" w:w="2160"/>
          </w:tcPr>
          <w:p>
            <w:r>
              <w:t>82.35%</w:t>
            </w:r>
          </w:p>
        </w:tc>
        <w:tc>
          <w:tcPr>
            <w:tcW w:type="dxa" w:w="2160"/>
          </w:tcPr>
          <w:p>
            <w:r>
              <w:t>17.65%</w:t>
            </w:r>
          </w:p>
        </w:tc>
        <w:tc>
          <w:tcPr>
            <w:tcW w:type="dxa" w:w="2160"/>
          </w:tcPr>
          <w:p>
            <w:r>
              <w:t>20.59%</w:t>
            </w:r>
          </w:p>
        </w:tc>
      </w:tr>
      <w:tr>
        <w:tc>
          <w:tcPr>
            <w:tcW w:type="dxa" w:w="2160"/>
          </w:tcPr>
          <w:p>
            <w:r>
              <w:t>M1</w:t>
            </w:r>
          </w:p>
        </w:tc>
        <w:tc>
          <w:tcPr>
            <w:tcW w:type="dxa" w:w="2160"/>
          </w:tcPr>
          <w:p>
            <w:r>
              <w:t>76.47%</w:t>
            </w:r>
          </w:p>
        </w:tc>
        <w:tc>
          <w:tcPr>
            <w:tcW w:type="dxa" w:w="2160"/>
          </w:tcPr>
          <w:p>
            <w:r>
              <w:t>23.53%</w:t>
            </w:r>
          </w:p>
        </w:tc>
        <w:tc>
          <w:tcPr>
            <w:tcW w:type="dxa" w:w="2160"/>
          </w:tcPr>
          <w:p>
            <w:r>
              <w:t>27.94%</w:t>
            </w:r>
          </w:p>
        </w:tc>
      </w:tr>
      <w:tr>
        <w:tc>
          <w:tcPr>
            <w:tcW w:type="dxa" w:w="2160"/>
          </w:tcPr>
          <w:p>
            <w:r>
              <w:t>M2</w:t>
            </w:r>
          </w:p>
        </w:tc>
        <w:tc>
          <w:tcPr>
            <w:tcW w:type="dxa" w:w="2160"/>
          </w:tcPr>
          <w:p>
            <w:r>
              <w:t>79.41%</w:t>
            </w:r>
          </w:p>
        </w:tc>
        <w:tc>
          <w:tcPr>
            <w:tcW w:type="dxa" w:w="2160"/>
          </w:tcPr>
          <w:p>
            <w:r>
              <w:t>20.59%</w:t>
            </w:r>
          </w:p>
        </w:tc>
        <w:tc>
          <w:tcPr>
            <w:tcW w:type="dxa" w:w="2160"/>
          </w:tcPr>
          <w:p>
            <w:r>
              <w:t>23.53%</w:t>
            </w:r>
          </w:p>
        </w:tc>
      </w:tr>
    </w:tbl>
    <w:p>
      <w:pPr>
        <w:pStyle w:val="Caption"/>
      </w:pPr>
      <w:r>
        <w:rPr>
          <w:b/>
        </w:rPr>
        <w:t>Table 15: Pérformances des machines PFSP-SDST (machines non arretées en préparation)</w:t>
      </w:r>
    </w:p>
    <w:p>
      <w:r>
        <w:drawing>
          <wp:inline xmlns:a="http://schemas.openxmlformats.org/drawingml/2006/main" xmlns:pic="http://schemas.openxmlformats.org/drawingml/2006/picture">
            <wp:extent cx="4572000" cy="3429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 xml:space="preserve">    5. Performances des machines (machines arretées en préparation)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TFR</w:t>
            </w:r>
          </w:p>
        </w:tc>
        <w:tc>
          <w:tcPr>
            <w:tcW w:type="dxa" w:w="2880"/>
          </w:tcPr>
          <w:p>
            <w:r>
              <w:t>TAR</w:t>
            </w:r>
          </w:p>
        </w:tc>
      </w:tr>
      <w:tr>
        <w:tc>
          <w:tcPr>
            <w:tcW w:type="dxa" w:w="2880"/>
          </w:tcPr>
          <w:p>
            <w:r>
              <w:t>M0</w:t>
            </w:r>
          </w:p>
        </w:tc>
        <w:tc>
          <w:tcPr>
            <w:tcW w:type="dxa" w:w="2880"/>
          </w:tcPr>
          <w:p>
            <w:r>
              <w:t>82.35%</w:t>
            </w:r>
          </w:p>
        </w:tc>
        <w:tc>
          <w:tcPr>
            <w:tcW w:type="dxa" w:w="2880"/>
          </w:tcPr>
          <w:p>
            <w:r>
              <w:t>17.65%</w:t>
            </w:r>
          </w:p>
        </w:tc>
      </w:tr>
      <w:tr>
        <w:tc>
          <w:tcPr>
            <w:tcW w:type="dxa" w:w="2880"/>
          </w:tcPr>
          <w:p>
            <w:r>
              <w:t>M1</w:t>
            </w:r>
          </w:p>
        </w:tc>
        <w:tc>
          <w:tcPr>
            <w:tcW w:type="dxa" w:w="2880"/>
          </w:tcPr>
          <w:p>
            <w:r>
              <w:t>76.47%</w:t>
            </w:r>
          </w:p>
        </w:tc>
        <w:tc>
          <w:tcPr>
            <w:tcW w:type="dxa" w:w="2880"/>
          </w:tcPr>
          <w:p>
            <w:r>
              <w:t>23.53%</w:t>
            </w:r>
          </w:p>
        </w:tc>
      </w:tr>
      <w:tr>
        <w:tc>
          <w:tcPr>
            <w:tcW w:type="dxa" w:w="2880"/>
          </w:tcPr>
          <w:p>
            <w:r>
              <w:t>M2</w:t>
            </w:r>
          </w:p>
        </w:tc>
        <w:tc>
          <w:tcPr>
            <w:tcW w:type="dxa" w:w="2880"/>
          </w:tcPr>
          <w:p>
            <w:r>
              <w:t>79.41%</w:t>
            </w:r>
          </w:p>
        </w:tc>
        <w:tc>
          <w:tcPr>
            <w:tcW w:type="dxa" w:w="2880"/>
          </w:tcPr>
          <w:p>
            <w:r>
              <w:t>20.59%</w:t>
            </w:r>
          </w:p>
        </w:tc>
      </w:tr>
    </w:tbl>
    <w:p>
      <w:pPr>
        <w:pStyle w:val="Caption"/>
      </w:pPr>
      <w:r>
        <w:rPr>
          <w:b/>
        </w:rPr>
        <w:t>Table 16: Pérformances des machines PFSP-SDST (machines arretées en préparation)</w:t>
      </w:r>
    </w:p>
    <w:p>
      <w:r>
        <w:drawing>
          <wp:inline xmlns:a="http://schemas.openxmlformats.org/drawingml/2006/main" xmlns:pic="http://schemas.openxmlformats.org/drawingml/2006/picture">
            <wp:extent cx="4572000" cy="34290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 xml:space="preserve">    6. Temps d'attedre de chaque job entre chaque deux machines</w:t>
      </w:r>
    </w:p>
    <w:p>
      <w:r>
        <w:t>TW: (waiting Time) temps d'attedre de chaque job entre chaque deux machines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TW</w:t>
            </w:r>
          </w:p>
        </w:tc>
        <w:tc>
          <w:tcPr>
            <w:tcW w:type="dxa" w:w="1234"/>
          </w:tcPr>
          <w:p>
            <w:r>
              <w:t>J5</w:t>
            </w:r>
          </w:p>
        </w:tc>
        <w:tc>
          <w:tcPr>
            <w:tcW w:type="dxa" w:w="1234"/>
          </w:tcPr>
          <w:p>
            <w:r>
              <w:t>J0</w:t>
            </w:r>
          </w:p>
        </w:tc>
        <w:tc>
          <w:tcPr>
            <w:tcW w:type="dxa" w:w="1234"/>
          </w:tcPr>
          <w:p>
            <w:r>
              <w:t>J1</w:t>
            </w:r>
          </w:p>
        </w:tc>
        <w:tc>
          <w:tcPr>
            <w:tcW w:type="dxa" w:w="1234"/>
          </w:tcPr>
          <w:p>
            <w:r>
              <w:t>J4</w:t>
            </w:r>
          </w:p>
        </w:tc>
        <w:tc>
          <w:tcPr>
            <w:tcW w:type="dxa" w:w="1234"/>
          </w:tcPr>
          <w:p>
            <w:r>
              <w:t>J2</w:t>
            </w:r>
          </w:p>
        </w:tc>
        <w:tc>
          <w:tcPr>
            <w:tcW w:type="dxa" w:w="1234"/>
          </w:tcPr>
          <w:p>
            <w:r>
              <w:t>J3</w:t>
            </w:r>
          </w:p>
        </w:tc>
      </w:tr>
      <w:tr>
        <w:tc>
          <w:tcPr>
            <w:tcW w:type="dxa" w:w="1234"/>
          </w:tcPr>
          <w:p>
            <w:r>
              <w:t>M0/1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3.0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</w:tr>
      <w:tr>
        <w:tc>
          <w:tcPr>
            <w:tcW w:type="dxa" w:w="1234"/>
          </w:tcPr>
          <w:p>
            <w:r>
              <w:t>M1/2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3.0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1.0</w:t>
            </w:r>
          </w:p>
        </w:tc>
        <w:tc>
          <w:tcPr>
            <w:tcW w:type="dxa" w:w="1234"/>
          </w:tcPr>
          <w:p>
            <w:r>
              <w:t>2.0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</w:tr>
    </w:tbl>
    <w:p>
      <w:pPr>
        <w:pStyle w:val="Caption"/>
      </w:pPr>
      <w:r>
        <w:rPr>
          <w:b/>
        </w:rPr>
        <w:t>Table 17: Temps d'attendre de chaque job entre chaque deux machines PFSP-SDST</w:t>
      </w:r>
    </w:p>
    <w:p>
      <w:pPr>
        <w:pStyle w:val="Heading2"/>
      </w:pPr>
      <w:r>
        <w:t xml:space="preserve">    7. Diagramme de Gantt, </w:t>
      </w:r>
    </w:p>
    <w:p>
      <w:r>
        <w:drawing>
          <wp:inline xmlns:a="http://schemas.openxmlformats.org/drawingml/2006/main" xmlns:pic="http://schemas.openxmlformats.org/drawingml/2006/picture">
            <wp:extent cx="4572000" cy="34290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 xml:space="preserve">    4. BFSP (Blocking Flow Shop Scheduling Problem)</w:t>
      </w:r>
    </w:p>
    <w:p>
      <w:pPr>
        <w:pStyle w:val="Heading2"/>
      </w:pPr>
      <w:r>
        <w:t xml:space="preserve">    1. Séquence par Test de tous les permutations possibles avec min(Cmax) et min(TT)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S</w:t>
            </w:r>
          </w:p>
        </w:tc>
        <w:tc>
          <w:tcPr>
            <w:tcW w:type="dxa" w:w="1234"/>
          </w:tcPr>
          <w:p>
            <w:r>
              <w:t>J5</w:t>
            </w:r>
          </w:p>
        </w:tc>
        <w:tc>
          <w:tcPr>
            <w:tcW w:type="dxa" w:w="1234"/>
          </w:tcPr>
          <w:p>
            <w:r>
              <w:t>J1</w:t>
            </w:r>
          </w:p>
        </w:tc>
        <w:tc>
          <w:tcPr>
            <w:tcW w:type="dxa" w:w="1234"/>
          </w:tcPr>
          <w:p>
            <w:r>
              <w:t>J3</w:t>
            </w:r>
          </w:p>
        </w:tc>
        <w:tc>
          <w:tcPr>
            <w:tcW w:type="dxa" w:w="1234"/>
          </w:tcPr>
          <w:p>
            <w:r>
              <w:t>J4</w:t>
            </w:r>
          </w:p>
        </w:tc>
        <w:tc>
          <w:tcPr>
            <w:tcW w:type="dxa" w:w="1234"/>
          </w:tcPr>
          <w:p>
            <w:r>
              <w:t>J0</w:t>
            </w:r>
          </w:p>
        </w:tc>
        <w:tc>
          <w:tcPr>
            <w:tcW w:type="dxa" w:w="1234"/>
          </w:tcPr>
          <w:p>
            <w:r>
              <w:t>J2</w:t>
            </w:r>
          </w:p>
        </w:tc>
      </w:tr>
    </w:tbl>
    <w:p>
      <w:pPr>
        <w:pStyle w:val="Caption"/>
      </w:pPr>
      <w:r>
        <w:rPr>
          <w:b/>
        </w:rPr>
        <w:t>Table 18: Séquence trouvée par l'algotrithme de Test de toutes les séquences</w:t>
      </w:r>
    </w:p>
    <w:p>
      <w:pPr>
        <w:pStyle w:val="Heading2"/>
      </w:pPr>
      <w:r>
        <w:t xml:space="preserve">    2. Etapes de résolution de BFSP (Cmax/TFT...)</w:t>
      </w:r>
    </w:p>
    <w:p>
      <w:r>
        <w:t xml:space="preserve">D[i][S[j]]: matrice des dates de fin de chaque job avec son blocage dans chaque machine, aussi début des jobs dans la machine précédente </w:t>
        <w:br/>
        <w:t>pour la matrice D l'indexation des machines réel est de 1 à 3</w:t>
        <w:br/>
      </w:r>
    </w:p>
    <w:p>
      <w:r>
        <w:t xml:space="preserve">Sans préparation et avec blocage </w:t>
        <w:br/>
        <w:t xml:space="preserve"> on Ajout une machine vertuel pour calculer la matrice D</w:t>
        <w:br/>
        <w:t xml:space="preserve"> indéxation des machines réeel de 1 à3</w:t>
        <w:br/>
        <w:t>équation 1: pour i = 0 et j = 0</w:t>
        <w:br/>
        <w:t xml:space="preserve">  D[0][J5] = 0</w:t>
        <w:br/>
        <w:t>équation 2: pour i = 1,...,2 et j = 0</w:t>
        <w:br/>
        <w:t xml:space="preserve">  D[1][J5] = D[0][J5] + P[0][J5] = 0.0 + 4.0 = 4.0</w:t>
        <w:br/>
        <w:t xml:space="preserve">  D[2][J5] = D[1][J5] + P[1][J5] = 4.0 + 9.0 = 13.0</w:t>
        <w:br/>
        <w:t>équation 5: pour i = 2 et j = 0</w:t>
        <w:br/>
        <w:t xml:space="preserve">  D[3][J5] = D[2][J5] + P[2][J5] = 13.0 + 7.0 = 20.0</w:t>
        <w:br/>
        <w:t>équation 3: pour i = 0 et j = 1</w:t>
        <w:br/>
        <w:t xml:space="preserve">  D[0][J1] = D[1][J5] = 4.0</w:t>
        <w:br/>
        <w:t>équation 4: pour i = 1 et j = 1</w:t>
        <w:br/>
        <w:t xml:space="preserve">  D[1][J1] = max( D[0][J1] + P[0][J13.0</w:t>
        <w:br/>
        <w:t>équation 4: pour i = 2 et j = 1</w:t>
        <w:br/>
        <w:t xml:space="preserve">  D[2][J1] = max( D[1][J1] + P[1][J21.0</w:t>
        <w:br/>
        <w:t>équation 5: pour i = 2 et j = 1</w:t>
        <w:br/>
        <w:t xml:space="preserve">  D[3][J1] = D[2][J1] + P[2][J1] = 21.0 + 5.0 = 26.0</w:t>
        <w:br/>
        <w:t>équation 3: pour i = 0 et j = 2</w:t>
        <w:br/>
        <w:t xml:space="preserve">  D[0][J3] = D[1][J1] = 13.0</w:t>
        <w:br/>
        <w:t>équation 4: pour i = 1 et j = 2</w:t>
        <w:br/>
        <w:t xml:space="preserve">  D[1][J3] = max( D[0][J3] + P[0][J22.0</w:t>
        <w:br/>
        <w:t>équation 4: pour i = 2 et j = 2</w:t>
        <w:br/>
        <w:t xml:space="preserve">  D[2][J3] = max( D[1][J3] + P[1][J27.0</w:t>
        <w:br/>
        <w:t>équation 5: pour i = 2 et j = 2</w:t>
        <w:br/>
        <w:t xml:space="preserve">  D[3][J3] = D[2][J3] + P[2][J3] = 27.0 + 7.0 = 34.0</w:t>
        <w:br/>
        <w:t>équation 3: pour i = 0 et j = 3</w:t>
        <w:br/>
        <w:t xml:space="preserve">  D[0][J4] = D[1][J3] = 22.0</w:t>
        <w:br/>
        <w:t>équation 4: pour i = 1 et j = 3</w:t>
        <w:br/>
        <w:t xml:space="preserve">  D[1][J4] = max( D[0][J4] + P[0][J30.0</w:t>
        <w:br/>
        <w:t>équation 4: pour i = 2 et j = 3</w:t>
        <w:br/>
        <w:t xml:space="preserve">  D[2][J4] = max( D[1][J4] + P[1][J34.0</w:t>
        <w:br/>
        <w:t>équation 5: pour i = 2 et j = 3</w:t>
        <w:br/>
        <w:t xml:space="preserve">  D[3][J4] = D[2][J4] + P[2][J4] = 34.0 + 6.0 = 40.0</w:t>
        <w:br/>
        <w:t>équation 3: pour i = 0 et j = 4</w:t>
        <w:br/>
        <w:t xml:space="preserve">  D[0][J0] = D[1][J4] = 30.0</w:t>
        <w:br/>
        <w:t>équation 4: pour i = 1 et j = 4</w:t>
        <w:br/>
        <w:t xml:space="preserve">  D[1][J0] = max( D[0][J0] + P[0][J37.0</w:t>
        <w:br/>
        <w:t>équation 4: pour i = 2 et j = 4</w:t>
        <w:br/>
        <w:t xml:space="preserve">  D[2][J0] = max( D[1][J0] + P[1][J40.0</w:t>
        <w:br/>
        <w:t>équation 5: pour i = 2 et j = 4</w:t>
        <w:br/>
        <w:t xml:space="preserve">  D[3][J0] = D[2][J0] + P[2][J0] = 40.0 + 5.0 = 45.0</w:t>
        <w:br/>
        <w:t>équation 3: pour i = 0 et j = 5</w:t>
        <w:br/>
        <w:t xml:space="preserve">  D[0][J2] = D[1][J0] = 37.0</w:t>
        <w:br/>
        <w:t>équation 4: pour i = 1 et j = 5</w:t>
        <w:br/>
        <w:t xml:space="preserve">  D[1][J2] = max( D[0][J2] + P[0][J42.0</w:t>
        <w:br/>
        <w:t>équation 4: pour i = 2 et j = 5</w:t>
        <w:br/>
        <w:t xml:space="preserve">  D[2][J2] = max( D[1][J2] + P[1][J46.0</w:t>
        <w:br/>
        <w:t>équation 5: pour i = 2 et j = 5</w:t>
        <w:br/>
        <w:t xml:space="preserve">  D[3][J2] = D[2][J2] + P[2][J2] = 46.0 + 8.0 = 54.0</w:t>
        <w:br/>
        <w:t>Calcul des temps de blocage</w:t>
        <w:br/>
        <w:t xml:space="preserve">  TB[0][J5] = D[1][J5] - D[0][J5] - P[0][J5] = 4.0 - 0.0 - 4.0 = 0.0</w:t>
        <w:br/>
        <w:t xml:space="preserve">  TB[0][J1] = D[1][J1] - D[0][J1] - P[0][J1] = 13.0 - 4.0 - 9.0 = 0.0</w:t>
        <w:br/>
        <w:t xml:space="preserve">  TB[0][J3] = D[1][J3] - D[0][J3] - P[0][J3] = 22.0 - 13.0 - 9.0 = 0.0</w:t>
        <w:br/>
        <w:t xml:space="preserve">  TB[0][J4] = D[1][J4] - D[0][J4] - P[0][J4] = 30.0 - 22.0 - 8.0 = 0.0</w:t>
        <w:br/>
        <w:t xml:space="preserve">  TB[0][J0] = D[1][J0] - D[0][J0] - P[0][J0] = 37.0 - 30.0 - 7.0 = 0.0</w:t>
        <w:br/>
        <w:t xml:space="preserve">  TB[0][J2] = D[1][J2] - D[0][J2] - P[0][J2] = 42.0 - 37.0 - 5.0 = 0.0</w:t>
        <w:br/>
        <w:t xml:space="preserve">  TB[1][J5] = D[2][J5] - D[1][J5] - P[1][J5] = 13.0 - 4.0 - 9.0 = 0.0</w:t>
        <w:br/>
        <w:t xml:space="preserve">  TB[1][J1] = D[2][J1] - D[1][J1] - P[1][J1] = 21.0 - 13.0 - 8.0 = 0.0</w:t>
        <w:br/>
        <w:t xml:space="preserve">  TB[1][J3] = D[2][J3] - D[1][J3] - P[1][J3] = 27.0 - 22.0 - 5.0 = 0.0</w:t>
        <w:br/>
        <w:t xml:space="preserve">  TB[1][J4] = D[2][J4] - D[1][J4] - P[1][J4] = 34.0 - 30.0 - 4.0 = 0.0</w:t>
        <w:br/>
        <w:t xml:space="preserve">  TB[1][J0] = D[2][J0] - D[1][J0] - P[1][J0] = 40.0 - 37.0 - 3.0 = 0.0</w:t>
        <w:br/>
        <w:t xml:space="preserve">  TB[1][J2] = D[2][J2] - D[1][J2] - P[1][J2] = 46.0 - 42.0 - 4.0 = 0.0</w:t>
        <w:br/>
        <w:t xml:space="preserve">  TB[2][J5] = D[3][J5] - D[2][J5] - P[2][J5] = 20.0 - 13.0 - 7.0 = 0.0</w:t>
        <w:br/>
        <w:t xml:space="preserve">  TB[2][J1] = D[3][J1] - D[2][J1] - P[2][J1] = 26.0 - 21.0 - 5.0 = 0.0</w:t>
        <w:br/>
        <w:t xml:space="preserve">  TB[2][J3] = D[3][J3] - D[2][J3] - P[2][J3] = 34.0 - 27.0 - 7.0 = 0.0</w:t>
        <w:br/>
        <w:t xml:space="preserve">  TB[2][J4] = D[3][J4] - D[2][J4] - P[2][J4] = 40.0 - 34.0 - 6.0 = 0.0</w:t>
        <w:br/>
        <w:t xml:space="preserve">  TB[2][J0] = D[3][J0] - D[2][J0] - P[2][J0] = 45.0 - 40.0 - 5.0 = 0.0</w:t>
        <w:br/>
        <w:t xml:space="preserve">  TB[2][J2] = D[3][J2] - D[2][J2] - P[2][J2] = 54.0 - 46.0 - 8.0 = 0.0</w:t>
        <w:br/>
        <w:br/>
        <w:t xml:space="preserve">Total flow time TFT =   D[3][J5] +   D[3][J1] +   D[3][J3] +   D[3][J4] +   D[3][J0] +   D[3][J2] = </w:t>
        <w:br/>
        <w:t>20.0 + 26.0 + 34.0 + 40.0 + 45.0 + 54.0 = 219.0</w:t>
        <w:br/>
        <w:br/>
        <w:t>Tardiness T:</w:t>
        <w:br/>
        <w:t xml:space="preserve">  T[J5] = max( D[3][J5] - d[J5] , 0 ) = max( 20.0 - 12.0 , 0 ) = 8.0</w:t>
        <w:br/>
        <w:t xml:space="preserve">  T[J1] = max( D[3][J1] - d[J1] , 0 ) = max( 26.0 - 12.0 , 0 ) = 14.0</w:t>
        <w:br/>
        <w:t xml:space="preserve">  T[J3] = max( D[3][J3] - d[J3] , 0 ) = max( 34.0 - 20.0 , 0 ) = 14.0</w:t>
        <w:br/>
        <w:t xml:space="preserve">  T[J4] = max( D[3][J4] - d[J4] , 0 ) = max( 40.0 - 32.0 , 0 ) = 8.0</w:t>
        <w:br/>
        <w:t xml:space="preserve">  T[J0] = max( D[3][J0] - d[J0] , 0 ) = max( 45.0 - 20.0 , 0 ) = 25.0</w:t>
        <w:br/>
        <w:t xml:space="preserve">  T[J2] = max( D[3][J2] - d[J2] , 0 ) = max( 54.0 - 55.0 , 0 ) = 0</w:t>
        <w:br/>
        <w:t>Tardiness TT = ∑ T[S[j]] : j = 0,...,5</w:t>
        <w:br/>
        <w:t xml:space="preserve">  TT = 69.0</w:t>
        <w:br/>
      </w:r>
    </w:p>
    <w:p>
      <w:pPr>
        <w:pStyle w:val="Heading2"/>
      </w:pPr>
      <w:r>
        <w:t xml:space="preserve">    3. Matrices D,C,F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D</w:t>
            </w:r>
          </w:p>
        </w:tc>
        <w:tc>
          <w:tcPr>
            <w:tcW w:type="dxa" w:w="1234"/>
          </w:tcPr>
          <w:p>
            <w:r>
              <w:t>J5</w:t>
            </w:r>
          </w:p>
        </w:tc>
        <w:tc>
          <w:tcPr>
            <w:tcW w:type="dxa" w:w="1234"/>
          </w:tcPr>
          <w:p>
            <w:r>
              <w:t>J1</w:t>
            </w:r>
          </w:p>
        </w:tc>
        <w:tc>
          <w:tcPr>
            <w:tcW w:type="dxa" w:w="1234"/>
          </w:tcPr>
          <w:p>
            <w:r>
              <w:t>J3</w:t>
            </w:r>
          </w:p>
        </w:tc>
        <w:tc>
          <w:tcPr>
            <w:tcW w:type="dxa" w:w="1234"/>
          </w:tcPr>
          <w:p>
            <w:r>
              <w:t>J4</w:t>
            </w:r>
          </w:p>
        </w:tc>
        <w:tc>
          <w:tcPr>
            <w:tcW w:type="dxa" w:w="1234"/>
          </w:tcPr>
          <w:p>
            <w:r>
              <w:t>J0</w:t>
            </w:r>
          </w:p>
        </w:tc>
        <w:tc>
          <w:tcPr>
            <w:tcW w:type="dxa" w:w="1234"/>
          </w:tcPr>
          <w:p>
            <w:r>
              <w:t>J2</w:t>
            </w:r>
          </w:p>
        </w:tc>
      </w:tr>
      <w:tr>
        <w:tc>
          <w:tcPr>
            <w:tcW w:type="dxa" w:w="1234"/>
          </w:tcPr>
          <w:p>
            <w:r>
              <w:t>M0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4.0</w:t>
            </w:r>
          </w:p>
        </w:tc>
        <w:tc>
          <w:tcPr>
            <w:tcW w:type="dxa" w:w="1234"/>
          </w:tcPr>
          <w:p>
            <w:r>
              <w:t>13.0</w:t>
            </w:r>
          </w:p>
        </w:tc>
        <w:tc>
          <w:tcPr>
            <w:tcW w:type="dxa" w:w="1234"/>
          </w:tcPr>
          <w:p>
            <w:r>
              <w:t>22.0</w:t>
            </w:r>
          </w:p>
        </w:tc>
        <w:tc>
          <w:tcPr>
            <w:tcW w:type="dxa" w:w="1234"/>
          </w:tcPr>
          <w:p>
            <w:r>
              <w:t>30.0</w:t>
            </w:r>
          </w:p>
        </w:tc>
        <w:tc>
          <w:tcPr>
            <w:tcW w:type="dxa" w:w="1234"/>
          </w:tcPr>
          <w:p>
            <w:r>
              <w:t>37.0</w:t>
            </w:r>
          </w:p>
        </w:tc>
      </w:tr>
      <w:tr>
        <w:tc>
          <w:tcPr>
            <w:tcW w:type="dxa" w:w="1234"/>
          </w:tcPr>
          <w:p>
            <w:r>
              <w:t>M1</w:t>
            </w:r>
          </w:p>
        </w:tc>
        <w:tc>
          <w:tcPr>
            <w:tcW w:type="dxa" w:w="1234"/>
          </w:tcPr>
          <w:p>
            <w:r>
              <w:t>4.0</w:t>
            </w:r>
          </w:p>
        </w:tc>
        <w:tc>
          <w:tcPr>
            <w:tcW w:type="dxa" w:w="1234"/>
          </w:tcPr>
          <w:p>
            <w:r>
              <w:t>13.0</w:t>
            </w:r>
          </w:p>
        </w:tc>
        <w:tc>
          <w:tcPr>
            <w:tcW w:type="dxa" w:w="1234"/>
          </w:tcPr>
          <w:p>
            <w:r>
              <w:t>22.0</w:t>
            </w:r>
          </w:p>
        </w:tc>
        <w:tc>
          <w:tcPr>
            <w:tcW w:type="dxa" w:w="1234"/>
          </w:tcPr>
          <w:p>
            <w:r>
              <w:t>30.0</w:t>
            </w:r>
          </w:p>
        </w:tc>
        <w:tc>
          <w:tcPr>
            <w:tcW w:type="dxa" w:w="1234"/>
          </w:tcPr>
          <w:p>
            <w:r>
              <w:t>37.0</w:t>
            </w:r>
          </w:p>
        </w:tc>
        <w:tc>
          <w:tcPr>
            <w:tcW w:type="dxa" w:w="1234"/>
          </w:tcPr>
          <w:p>
            <w:r>
              <w:t>42.0</w:t>
            </w:r>
          </w:p>
        </w:tc>
      </w:tr>
      <w:tr>
        <w:tc>
          <w:tcPr>
            <w:tcW w:type="dxa" w:w="1234"/>
          </w:tcPr>
          <w:p>
            <w:r>
              <w:t>M2</w:t>
            </w:r>
          </w:p>
        </w:tc>
        <w:tc>
          <w:tcPr>
            <w:tcW w:type="dxa" w:w="1234"/>
          </w:tcPr>
          <w:p>
            <w:r>
              <w:t>13.0</w:t>
            </w:r>
          </w:p>
        </w:tc>
        <w:tc>
          <w:tcPr>
            <w:tcW w:type="dxa" w:w="1234"/>
          </w:tcPr>
          <w:p>
            <w:r>
              <w:t>21.0</w:t>
            </w:r>
          </w:p>
        </w:tc>
        <w:tc>
          <w:tcPr>
            <w:tcW w:type="dxa" w:w="1234"/>
          </w:tcPr>
          <w:p>
            <w:r>
              <w:t>27.0</w:t>
            </w:r>
          </w:p>
        </w:tc>
        <w:tc>
          <w:tcPr>
            <w:tcW w:type="dxa" w:w="1234"/>
          </w:tcPr>
          <w:p>
            <w:r>
              <w:t>34.0</w:t>
            </w:r>
          </w:p>
        </w:tc>
        <w:tc>
          <w:tcPr>
            <w:tcW w:type="dxa" w:w="1234"/>
          </w:tcPr>
          <w:p>
            <w:r>
              <w:t>40.0</w:t>
            </w:r>
          </w:p>
        </w:tc>
        <w:tc>
          <w:tcPr>
            <w:tcW w:type="dxa" w:w="1234"/>
          </w:tcPr>
          <w:p>
            <w:r>
              <w:t>46.0</w:t>
            </w:r>
          </w:p>
        </w:tc>
      </w:tr>
      <w:tr>
        <w:tc>
          <w:tcPr>
            <w:tcW w:type="dxa" w:w="1234"/>
          </w:tcPr>
          <w:p>
            <w:r>
              <w:t>M3</w:t>
            </w:r>
          </w:p>
        </w:tc>
        <w:tc>
          <w:tcPr>
            <w:tcW w:type="dxa" w:w="1234"/>
          </w:tcPr>
          <w:p>
            <w:r>
              <w:t>20.0</w:t>
            </w:r>
          </w:p>
        </w:tc>
        <w:tc>
          <w:tcPr>
            <w:tcW w:type="dxa" w:w="1234"/>
          </w:tcPr>
          <w:p>
            <w:r>
              <w:t>26.0</w:t>
            </w:r>
          </w:p>
        </w:tc>
        <w:tc>
          <w:tcPr>
            <w:tcW w:type="dxa" w:w="1234"/>
          </w:tcPr>
          <w:p>
            <w:r>
              <w:t>34.0</w:t>
            </w:r>
          </w:p>
        </w:tc>
        <w:tc>
          <w:tcPr>
            <w:tcW w:type="dxa" w:w="1234"/>
          </w:tcPr>
          <w:p>
            <w:r>
              <w:t>40.0</w:t>
            </w:r>
          </w:p>
        </w:tc>
        <w:tc>
          <w:tcPr>
            <w:tcW w:type="dxa" w:w="1234"/>
          </w:tcPr>
          <w:p>
            <w:r>
              <w:t>45.0</w:t>
            </w:r>
          </w:p>
        </w:tc>
        <w:tc>
          <w:tcPr>
            <w:tcW w:type="dxa" w:w="1234"/>
          </w:tcPr>
          <w:p>
            <w:r>
              <w:t>54.0</w:t>
            </w:r>
          </w:p>
        </w:tc>
      </w:tr>
    </w:tbl>
    <w:p>
      <w:pPr>
        <w:pStyle w:val="Caption"/>
      </w:pPr>
      <w:r>
        <w:rPr>
          <w:b/>
        </w:rPr>
        <w:t>Table 19: dates de fin de chaque job avec son blocage dans chaque machine BFSP</w:t>
      </w:r>
    </w:p>
    <w:p>
      <w:r>
        <w:t>C[i][S[j]]:dates de fin de chaque job dans chaque machine BFSP</w:t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C</w:t>
            </w:r>
          </w:p>
        </w:tc>
        <w:tc>
          <w:tcPr>
            <w:tcW w:type="dxa" w:w="1234"/>
          </w:tcPr>
          <w:p>
            <w:r>
              <w:t>J5</w:t>
            </w:r>
          </w:p>
        </w:tc>
        <w:tc>
          <w:tcPr>
            <w:tcW w:type="dxa" w:w="1234"/>
          </w:tcPr>
          <w:p>
            <w:r>
              <w:t>J1</w:t>
            </w:r>
          </w:p>
        </w:tc>
        <w:tc>
          <w:tcPr>
            <w:tcW w:type="dxa" w:w="1234"/>
          </w:tcPr>
          <w:p>
            <w:r>
              <w:t>J3</w:t>
            </w:r>
          </w:p>
        </w:tc>
        <w:tc>
          <w:tcPr>
            <w:tcW w:type="dxa" w:w="1234"/>
          </w:tcPr>
          <w:p>
            <w:r>
              <w:t>J4</w:t>
            </w:r>
          </w:p>
        </w:tc>
        <w:tc>
          <w:tcPr>
            <w:tcW w:type="dxa" w:w="1234"/>
          </w:tcPr>
          <w:p>
            <w:r>
              <w:t>J0</w:t>
            </w:r>
          </w:p>
        </w:tc>
        <w:tc>
          <w:tcPr>
            <w:tcW w:type="dxa" w:w="1234"/>
          </w:tcPr>
          <w:p>
            <w:r>
              <w:t>J2</w:t>
            </w:r>
          </w:p>
        </w:tc>
      </w:tr>
      <w:tr>
        <w:tc>
          <w:tcPr>
            <w:tcW w:type="dxa" w:w="1234"/>
          </w:tcPr>
          <w:p>
            <w:r>
              <w:t>M0</w:t>
            </w:r>
          </w:p>
        </w:tc>
        <w:tc>
          <w:tcPr>
            <w:tcW w:type="dxa" w:w="1234"/>
          </w:tcPr>
          <w:p>
            <w:r>
              <w:t>4.0</w:t>
            </w:r>
          </w:p>
        </w:tc>
        <w:tc>
          <w:tcPr>
            <w:tcW w:type="dxa" w:w="1234"/>
          </w:tcPr>
          <w:p>
            <w:r>
              <w:t>13.0</w:t>
            </w:r>
          </w:p>
        </w:tc>
        <w:tc>
          <w:tcPr>
            <w:tcW w:type="dxa" w:w="1234"/>
          </w:tcPr>
          <w:p>
            <w:r>
              <w:t>22.0</w:t>
            </w:r>
          </w:p>
        </w:tc>
        <w:tc>
          <w:tcPr>
            <w:tcW w:type="dxa" w:w="1234"/>
          </w:tcPr>
          <w:p>
            <w:r>
              <w:t>30.0</w:t>
            </w:r>
          </w:p>
        </w:tc>
        <w:tc>
          <w:tcPr>
            <w:tcW w:type="dxa" w:w="1234"/>
          </w:tcPr>
          <w:p>
            <w:r>
              <w:t>37.0</w:t>
            </w:r>
          </w:p>
        </w:tc>
        <w:tc>
          <w:tcPr>
            <w:tcW w:type="dxa" w:w="1234"/>
          </w:tcPr>
          <w:p>
            <w:r>
              <w:t>42.0</w:t>
            </w:r>
          </w:p>
        </w:tc>
      </w:tr>
      <w:tr>
        <w:tc>
          <w:tcPr>
            <w:tcW w:type="dxa" w:w="1234"/>
          </w:tcPr>
          <w:p>
            <w:r>
              <w:t>M1</w:t>
            </w:r>
          </w:p>
        </w:tc>
        <w:tc>
          <w:tcPr>
            <w:tcW w:type="dxa" w:w="1234"/>
          </w:tcPr>
          <w:p>
            <w:r>
              <w:t>13.0</w:t>
            </w:r>
          </w:p>
        </w:tc>
        <w:tc>
          <w:tcPr>
            <w:tcW w:type="dxa" w:w="1234"/>
          </w:tcPr>
          <w:p>
            <w:r>
              <w:t>21.0</w:t>
            </w:r>
          </w:p>
        </w:tc>
        <w:tc>
          <w:tcPr>
            <w:tcW w:type="dxa" w:w="1234"/>
          </w:tcPr>
          <w:p>
            <w:r>
              <w:t>27.0</w:t>
            </w:r>
          </w:p>
        </w:tc>
        <w:tc>
          <w:tcPr>
            <w:tcW w:type="dxa" w:w="1234"/>
          </w:tcPr>
          <w:p>
            <w:r>
              <w:t>34.0</w:t>
            </w:r>
          </w:p>
        </w:tc>
        <w:tc>
          <w:tcPr>
            <w:tcW w:type="dxa" w:w="1234"/>
          </w:tcPr>
          <w:p>
            <w:r>
              <w:t>40.0</w:t>
            </w:r>
          </w:p>
        </w:tc>
        <w:tc>
          <w:tcPr>
            <w:tcW w:type="dxa" w:w="1234"/>
          </w:tcPr>
          <w:p>
            <w:r>
              <w:t>46.0</w:t>
            </w:r>
          </w:p>
        </w:tc>
      </w:tr>
      <w:tr>
        <w:tc>
          <w:tcPr>
            <w:tcW w:type="dxa" w:w="1234"/>
          </w:tcPr>
          <w:p>
            <w:r>
              <w:t>M2</w:t>
            </w:r>
          </w:p>
        </w:tc>
        <w:tc>
          <w:tcPr>
            <w:tcW w:type="dxa" w:w="1234"/>
          </w:tcPr>
          <w:p>
            <w:r>
              <w:t>20.0</w:t>
            </w:r>
          </w:p>
        </w:tc>
        <w:tc>
          <w:tcPr>
            <w:tcW w:type="dxa" w:w="1234"/>
          </w:tcPr>
          <w:p>
            <w:r>
              <w:t>26.0</w:t>
            </w:r>
          </w:p>
        </w:tc>
        <w:tc>
          <w:tcPr>
            <w:tcW w:type="dxa" w:w="1234"/>
          </w:tcPr>
          <w:p>
            <w:r>
              <w:t>34.0</w:t>
            </w:r>
          </w:p>
        </w:tc>
        <w:tc>
          <w:tcPr>
            <w:tcW w:type="dxa" w:w="1234"/>
          </w:tcPr>
          <w:p>
            <w:r>
              <w:t>40.0</w:t>
            </w:r>
          </w:p>
        </w:tc>
        <w:tc>
          <w:tcPr>
            <w:tcW w:type="dxa" w:w="1234"/>
          </w:tcPr>
          <w:p>
            <w:r>
              <w:t>45.0</w:t>
            </w:r>
          </w:p>
        </w:tc>
        <w:tc>
          <w:tcPr>
            <w:tcW w:type="dxa" w:w="1234"/>
          </w:tcPr>
          <w:p>
            <w:r>
              <w:t>54.0</w:t>
            </w:r>
          </w:p>
        </w:tc>
      </w:tr>
    </w:tbl>
    <w:p>
      <w:pPr>
        <w:pStyle w:val="Caption"/>
      </w:pPr>
      <w:r>
        <w:rPr>
          <w:b/>
        </w:rPr>
        <w:t>Table 20: dates de fin de chaque job dans chaque machine BFSP</w:t>
      </w:r>
    </w:p>
    <w:p>
      <w:r>
        <w:t xml:space="preserve">F[i][S[j]]:dates de début de chaque job dans chaque machine BFSP </w:t>
        <w:br/>
        <w:t xml:space="preserve">pour trouver les dates de débuts de chaque job: F[i][S[j]] = C[i][S[j]] - P[i][S[j]] </w:t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F</w:t>
            </w:r>
          </w:p>
        </w:tc>
        <w:tc>
          <w:tcPr>
            <w:tcW w:type="dxa" w:w="1234"/>
          </w:tcPr>
          <w:p>
            <w:r>
              <w:t>J5</w:t>
            </w:r>
          </w:p>
        </w:tc>
        <w:tc>
          <w:tcPr>
            <w:tcW w:type="dxa" w:w="1234"/>
          </w:tcPr>
          <w:p>
            <w:r>
              <w:t>J1</w:t>
            </w:r>
          </w:p>
        </w:tc>
        <w:tc>
          <w:tcPr>
            <w:tcW w:type="dxa" w:w="1234"/>
          </w:tcPr>
          <w:p>
            <w:r>
              <w:t>J3</w:t>
            </w:r>
          </w:p>
        </w:tc>
        <w:tc>
          <w:tcPr>
            <w:tcW w:type="dxa" w:w="1234"/>
          </w:tcPr>
          <w:p>
            <w:r>
              <w:t>J4</w:t>
            </w:r>
          </w:p>
        </w:tc>
        <w:tc>
          <w:tcPr>
            <w:tcW w:type="dxa" w:w="1234"/>
          </w:tcPr>
          <w:p>
            <w:r>
              <w:t>J0</w:t>
            </w:r>
          </w:p>
        </w:tc>
        <w:tc>
          <w:tcPr>
            <w:tcW w:type="dxa" w:w="1234"/>
          </w:tcPr>
          <w:p>
            <w:r>
              <w:t>J2</w:t>
            </w:r>
          </w:p>
        </w:tc>
      </w:tr>
      <w:tr>
        <w:tc>
          <w:tcPr>
            <w:tcW w:type="dxa" w:w="1234"/>
          </w:tcPr>
          <w:p>
            <w:r>
              <w:t>M0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4.0</w:t>
            </w:r>
          </w:p>
        </w:tc>
        <w:tc>
          <w:tcPr>
            <w:tcW w:type="dxa" w:w="1234"/>
          </w:tcPr>
          <w:p>
            <w:r>
              <w:t>13.0</w:t>
            </w:r>
          </w:p>
        </w:tc>
        <w:tc>
          <w:tcPr>
            <w:tcW w:type="dxa" w:w="1234"/>
          </w:tcPr>
          <w:p>
            <w:r>
              <w:t>22.0</w:t>
            </w:r>
          </w:p>
        </w:tc>
        <w:tc>
          <w:tcPr>
            <w:tcW w:type="dxa" w:w="1234"/>
          </w:tcPr>
          <w:p>
            <w:r>
              <w:t>30.0</w:t>
            </w:r>
          </w:p>
        </w:tc>
        <w:tc>
          <w:tcPr>
            <w:tcW w:type="dxa" w:w="1234"/>
          </w:tcPr>
          <w:p>
            <w:r>
              <w:t>37.0</w:t>
            </w:r>
          </w:p>
        </w:tc>
      </w:tr>
      <w:tr>
        <w:tc>
          <w:tcPr>
            <w:tcW w:type="dxa" w:w="1234"/>
          </w:tcPr>
          <w:p>
            <w:r>
              <w:t>M1</w:t>
            </w:r>
          </w:p>
        </w:tc>
        <w:tc>
          <w:tcPr>
            <w:tcW w:type="dxa" w:w="1234"/>
          </w:tcPr>
          <w:p>
            <w:r>
              <w:t>4.0</w:t>
            </w:r>
          </w:p>
        </w:tc>
        <w:tc>
          <w:tcPr>
            <w:tcW w:type="dxa" w:w="1234"/>
          </w:tcPr>
          <w:p>
            <w:r>
              <w:t>13.0</w:t>
            </w:r>
          </w:p>
        </w:tc>
        <w:tc>
          <w:tcPr>
            <w:tcW w:type="dxa" w:w="1234"/>
          </w:tcPr>
          <w:p>
            <w:r>
              <w:t>22.0</w:t>
            </w:r>
          </w:p>
        </w:tc>
        <w:tc>
          <w:tcPr>
            <w:tcW w:type="dxa" w:w="1234"/>
          </w:tcPr>
          <w:p>
            <w:r>
              <w:t>30.0</w:t>
            </w:r>
          </w:p>
        </w:tc>
        <w:tc>
          <w:tcPr>
            <w:tcW w:type="dxa" w:w="1234"/>
          </w:tcPr>
          <w:p>
            <w:r>
              <w:t>37.0</w:t>
            </w:r>
          </w:p>
        </w:tc>
        <w:tc>
          <w:tcPr>
            <w:tcW w:type="dxa" w:w="1234"/>
          </w:tcPr>
          <w:p>
            <w:r>
              <w:t>42.0</w:t>
            </w:r>
          </w:p>
        </w:tc>
      </w:tr>
      <w:tr>
        <w:tc>
          <w:tcPr>
            <w:tcW w:type="dxa" w:w="1234"/>
          </w:tcPr>
          <w:p>
            <w:r>
              <w:t>M2</w:t>
            </w:r>
          </w:p>
        </w:tc>
        <w:tc>
          <w:tcPr>
            <w:tcW w:type="dxa" w:w="1234"/>
          </w:tcPr>
          <w:p>
            <w:r>
              <w:t>13.0</w:t>
            </w:r>
          </w:p>
        </w:tc>
        <w:tc>
          <w:tcPr>
            <w:tcW w:type="dxa" w:w="1234"/>
          </w:tcPr>
          <w:p>
            <w:r>
              <w:t>21.0</w:t>
            </w:r>
          </w:p>
        </w:tc>
        <w:tc>
          <w:tcPr>
            <w:tcW w:type="dxa" w:w="1234"/>
          </w:tcPr>
          <w:p>
            <w:r>
              <w:t>27.0</w:t>
            </w:r>
          </w:p>
        </w:tc>
        <w:tc>
          <w:tcPr>
            <w:tcW w:type="dxa" w:w="1234"/>
          </w:tcPr>
          <w:p>
            <w:r>
              <w:t>34.0</w:t>
            </w:r>
          </w:p>
        </w:tc>
        <w:tc>
          <w:tcPr>
            <w:tcW w:type="dxa" w:w="1234"/>
          </w:tcPr>
          <w:p>
            <w:r>
              <w:t>40.0</w:t>
            </w:r>
          </w:p>
        </w:tc>
        <w:tc>
          <w:tcPr>
            <w:tcW w:type="dxa" w:w="1234"/>
          </w:tcPr>
          <w:p>
            <w:r>
              <w:t>46.0</w:t>
            </w:r>
          </w:p>
        </w:tc>
      </w:tr>
    </w:tbl>
    <w:p>
      <w:pPr>
        <w:pStyle w:val="Caption"/>
      </w:pPr>
      <w:r>
        <w:rPr>
          <w:b/>
        </w:rPr>
        <w:t>Table 21: dates de début de chaque job dans chaque machine BFSP</w:t>
      </w:r>
    </w:p>
    <w:p>
      <w:pPr>
        <w:pStyle w:val="Heading2"/>
      </w:pPr>
      <w:r>
        <w:t xml:space="preserve">    4. Performances des machines</w:t>
      </w:r>
    </w:p>
    <w:p>
      <w:r>
        <w:t>TFR: (teaux de fonctionnement réel)</w:t>
        <w:br/>
        <w:t>TAR: (teaux d'arret réel)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TFR</w:t>
            </w:r>
          </w:p>
        </w:tc>
        <w:tc>
          <w:tcPr>
            <w:tcW w:type="dxa" w:w="2880"/>
          </w:tcPr>
          <w:p>
            <w:r>
              <w:t>TAR</w:t>
            </w:r>
          </w:p>
        </w:tc>
      </w:tr>
      <w:tr>
        <w:tc>
          <w:tcPr>
            <w:tcW w:type="dxa" w:w="2880"/>
          </w:tcPr>
          <w:p>
            <w:r>
              <w:t>M0</w:t>
            </w:r>
          </w:p>
        </w:tc>
        <w:tc>
          <w:tcPr>
            <w:tcW w:type="dxa" w:w="2880"/>
          </w:tcPr>
          <w:p>
            <w:r>
              <w:t>77.78%</w:t>
            </w:r>
          </w:p>
        </w:tc>
        <w:tc>
          <w:tcPr>
            <w:tcW w:type="dxa" w:w="2880"/>
          </w:tcPr>
          <w:p>
            <w:r>
              <w:t>22.22%</w:t>
            </w:r>
          </w:p>
        </w:tc>
      </w:tr>
      <w:tr>
        <w:tc>
          <w:tcPr>
            <w:tcW w:type="dxa" w:w="2880"/>
          </w:tcPr>
          <w:p>
            <w:r>
              <w:t>M1</w:t>
            </w:r>
          </w:p>
        </w:tc>
        <w:tc>
          <w:tcPr>
            <w:tcW w:type="dxa" w:w="2880"/>
          </w:tcPr>
          <w:p>
            <w:r>
              <w:t>61.11%</w:t>
            </w:r>
          </w:p>
        </w:tc>
        <w:tc>
          <w:tcPr>
            <w:tcW w:type="dxa" w:w="2880"/>
          </w:tcPr>
          <w:p>
            <w:r>
              <w:t>38.89%</w:t>
            </w:r>
          </w:p>
        </w:tc>
      </w:tr>
      <w:tr>
        <w:tc>
          <w:tcPr>
            <w:tcW w:type="dxa" w:w="2880"/>
          </w:tcPr>
          <w:p>
            <w:r>
              <w:t>M2</w:t>
            </w:r>
          </w:p>
        </w:tc>
        <w:tc>
          <w:tcPr>
            <w:tcW w:type="dxa" w:w="2880"/>
          </w:tcPr>
          <w:p>
            <w:r>
              <w:t>70.37%</w:t>
            </w:r>
          </w:p>
        </w:tc>
        <w:tc>
          <w:tcPr>
            <w:tcW w:type="dxa" w:w="2880"/>
          </w:tcPr>
          <w:p>
            <w:r>
              <w:t>29.63%</w:t>
            </w:r>
          </w:p>
        </w:tc>
      </w:tr>
    </w:tbl>
    <w:p>
      <w:pPr>
        <w:pStyle w:val="Caption"/>
      </w:pPr>
      <w:r>
        <w:rPr>
          <w:b/>
        </w:rPr>
        <w:t xml:space="preserve">Table 22: Pérformances des machines BFSP </w:t>
      </w:r>
    </w:p>
    <w:p>
      <w:r>
        <w:drawing>
          <wp:inline xmlns:a="http://schemas.openxmlformats.org/drawingml/2006/main" xmlns:pic="http://schemas.openxmlformats.org/drawingml/2006/picture">
            <wp:extent cx="4572000" cy="34290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 xml:space="preserve">    5. Temps de blocage de chaque job dans chaque machines</w:t>
      </w:r>
    </w:p>
    <w:p>
      <w:r>
        <w:t>TB: (Blocking Time) temps de blocage de chaque job dans chaque machines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TB</w:t>
            </w:r>
          </w:p>
        </w:tc>
        <w:tc>
          <w:tcPr>
            <w:tcW w:type="dxa" w:w="1234"/>
          </w:tcPr>
          <w:p>
            <w:r>
              <w:t>J5</w:t>
            </w:r>
          </w:p>
        </w:tc>
        <w:tc>
          <w:tcPr>
            <w:tcW w:type="dxa" w:w="1234"/>
          </w:tcPr>
          <w:p>
            <w:r>
              <w:t>J1</w:t>
            </w:r>
          </w:p>
        </w:tc>
        <w:tc>
          <w:tcPr>
            <w:tcW w:type="dxa" w:w="1234"/>
          </w:tcPr>
          <w:p>
            <w:r>
              <w:t>J3</w:t>
            </w:r>
          </w:p>
        </w:tc>
        <w:tc>
          <w:tcPr>
            <w:tcW w:type="dxa" w:w="1234"/>
          </w:tcPr>
          <w:p>
            <w:r>
              <w:t>J4</w:t>
            </w:r>
          </w:p>
        </w:tc>
        <w:tc>
          <w:tcPr>
            <w:tcW w:type="dxa" w:w="1234"/>
          </w:tcPr>
          <w:p>
            <w:r>
              <w:t>J0</w:t>
            </w:r>
          </w:p>
        </w:tc>
        <w:tc>
          <w:tcPr>
            <w:tcW w:type="dxa" w:w="1234"/>
          </w:tcPr>
          <w:p>
            <w:r>
              <w:t>J2</w:t>
            </w:r>
          </w:p>
        </w:tc>
      </w:tr>
      <w:tr>
        <w:tc>
          <w:tcPr>
            <w:tcW w:type="dxa" w:w="1234"/>
          </w:tcPr>
          <w:p>
            <w:r>
              <w:t>M0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</w:tr>
      <w:tr>
        <w:tc>
          <w:tcPr>
            <w:tcW w:type="dxa" w:w="1234"/>
          </w:tcPr>
          <w:p>
            <w:r>
              <w:t>M1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</w:tr>
      <w:tr>
        <w:tc>
          <w:tcPr>
            <w:tcW w:type="dxa" w:w="1234"/>
          </w:tcPr>
          <w:p>
            <w:r>
              <w:t>M2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</w:tr>
    </w:tbl>
    <w:p>
      <w:pPr>
        <w:pStyle w:val="Caption"/>
      </w:pPr>
      <w:r>
        <w:rPr>
          <w:b/>
        </w:rPr>
        <w:t>Table 23: Temps de blocage de chaque job dans chaque machines BFSP</w:t>
      </w:r>
    </w:p>
    <w:p>
      <w:pPr>
        <w:pStyle w:val="Heading2"/>
      </w:pPr>
      <w:r>
        <w:t xml:space="preserve">    6. Diagramme de Gantt, </w:t>
      </w:r>
    </w:p>
    <w:p>
      <w:r>
        <w:drawing>
          <wp:inline xmlns:a="http://schemas.openxmlformats.org/drawingml/2006/main" xmlns:pic="http://schemas.openxmlformats.org/drawingml/2006/picture">
            <wp:extent cx="4572000" cy="34290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 xml:space="preserve">    5. BFSP-SDST (Blocking Flow Shop Scheduling Problem with Sequence Depending Setup Time)</w:t>
      </w:r>
    </w:p>
    <w:p>
      <w:pPr>
        <w:pStyle w:val="Heading2"/>
      </w:pPr>
      <w:r>
        <w:t xml:space="preserve">    1. Séquence par Test de tous les permutations possibles avec min(Cmax) et min(TT)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S</w:t>
            </w:r>
          </w:p>
        </w:tc>
        <w:tc>
          <w:tcPr>
            <w:tcW w:type="dxa" w:w="1234"/>
          </w:tcPr>
          <w:p>
            <w:r>
              <w:t>J5</w:t>
            </w:r>
          </w:p>
        </w:tc>
        <w:tc>
          <w:tcPr>
            <w:tcW w:type="dxa" w:w="1234"/>
          </w:tcPr>
          <w:p>
            <w:r>
              <w:t>J1</w:t>
            </w:r>
          </w:p>
        </w:tc>
        <w:tc>
          <w:tcPr>
            <w:tcW w:type="dxa" w:w="1234"/>
          </w:tcPr>
          <w:p>
            <w:r>
              <w:t>J4</w:t>
            </w:r>
          </w:p>
        </w:tc>
        <w:tc>
          <w:tcPr>
            <w:tcW w:type="dxa" w:w="1234"/>
          </w:tcPr>
          <w:p>
            <w:r>
              <w:t>J0</w:t>
            </w:r>
          </w:p>
        </w:tc>
        <w:tc>
          <w:tcPr>
            <w:tcW w:type="dxa" w:w="1234"/>
          </w:tcPr>
          <w:p>
            <w:r>
              <w:t>J2</w:t>
            </w:r>
          </w:p>
        </w:tc>
        <w:tc>
          <w:tcPr>
            <w:tcW w:type="dxa" w:w="1234"/>
          </w:tcPr>
          <w:p>
            <w:r>
              <w:t>J3</w:t>
            </w:r>
          </w:p>
        </w:tc>
      </w:tr>
    </w:tbl>
    <w:p>
      <w:pPr>
        <w:pStyle w:val="Caption"/>
      </w:pPr>
      <w:r>
        <w:rPr>
          <w:b/>
        </w:rPr>
        <w:t>Table 24: Séquence trouvée par l'algotrithme de Test de toutes les séquences</w:t>
      </w:r>
    </w:p>
    <w:p>
      <w:pPr>
        <w:pStyle w:val="Heading2"/>
      </w:pPr>
      <w:r>
        <w:t xml:space="preserve">    2. Etapes de résolution de BFSP-SDST (Cmax/TFT...)</w:t>
      </w:r>
    </w:p>
    <w:p>
      <w:r>
        <w:t xml:space="preserve">D[i][S[j]]: matrice des dates de fin de chaque job avec son blocage dans chaque machine, aussi début des jobs dans la machine précédente </w:t>
        <w:br/>
        <w:t>pour la matrice D l'indexation des machines réel est de 1 à 3 et l'indexation des jobs réel de 1 à 6</w:t>
        <w:br/>
      </w:r>
    </w:p>
    <w:p>
      <w:r>
        <w:t xml:space="preserve">Avec préparation et avec blocage </w:t>
        <w:br/>
        <w:t xml:space="preserve"> on Ajout une machine vertuel et un job virtuel pour calculer la matrice D</w:t>
        <w:br/>
        <w:t xml:space="preserve"> indéxation des machines réeel de 1 à 3 ; et des jobs de 1 à 6</w:t>
        <w:br/>
        <w:t>équation 1: pour i = 0,...,3 et j = 0</w:t>
        <w:br/>
        <w:t xml:space="preserve">  D[i][J0] = 0</w:t>
        <w:br/>
        <w:t>équation 2: pour i = 0 et j = 1</w:t>
        <w:br/>
        <w:t xml:space="preserve">  D[0][J6] = D[1][J0] + M[1][J6][J6] = 0.0 + 2.0 = 2.0</w:t>
        <w:br/>
        <w:t>équation 4: pour i = 1 et j = 1</w:t>
        <w:br/>
        <w:t xml:space="preserve">  D[1][J6] = max( D[0][J6] + P[1][J6] , D[2][J0] + M[1][J6][J6] ) = max( 2.0 + 4.0 , 0.0 + 3.0 ) = 6.0</w:t>
        <w:br/>
        <w:t>équation 4: pour i = 2 et j = 1</w:t>
        <w:br/>
        <w:t xml:space="preserve">  D[2][J6] = max( D[1][J6] + P[2][J6] , D[3][J0] + M[2][J6][J6] ) = max( 6.0 + 9.0 , 0.0 + 3.0 ) = 15.0</w:t>
        <w:br/>
        <w:t>équation 6: pour i = 3 et j = 1</w:t>
        <w:br/>
        <w:t xml:space="preserve">  D[3][J6] = D[2][J6] + P[3][J6] = 15.0 + 7.0 = 22.0</w:t>
        <w:br/>
        <w:t>équation 3: pour i = 0 et j = 2</w:t>
        <w:br/>
        <w:t xml:space="preserve">  D[0][J2] = D[1][J6] + M[1][J6][J2] = 6.0 + 4.0 = 10.0</w:t>
        <w:br/>
        <w:t>équation 5: pour i = 1 et j = 2</w:t>
        <w:br/>
        <w:t xml:space="preserve">  D[1][J2] = max( D[0][J2] + P[1][J2] , D[2][6] + M[1][6][2] ) = max( 10.0 + 9.0 , 15.0 + 2.0 ) = 19.0équation 5: pour i = 2 et j = 2</w:t>
        <w:br/>
        <w:t xml:space="preserve">  D[2][J2] = max( D[1][J2] + P[2][J2] , D[3][6] + M[2][6][2] ) = max( 19.0 + 8.0 , 22.0 + 2.0 ) = 27.0équation 6: pour i = 3 et j = 2</w:t>
        <w:br/>
        <w:t xml:space="preserve">  D[3][J2] = D[2][J2] + P[3][J2] = 27.0 + 5.0 = 32.0</w:t>
        <w:br/>
        <w:t>équation 3: pour i = 0 et j = 3</w:t>
        <w:br/>
        <w:t xml:space="preserve">  D[0][J5] = D[1][J2] + M[1][J2][J5] = 19.0 + 2.0 = 21.0</w:t>
        <w:br/>
        <w:t>équation 5: pour i = 1 et j = 3</w:t>
        <w:br/>
        <w:t xml:space="preserve">  D[1][J5] = max( D[0][J5] + P[1][J5] , D[2][2] + M[1][2][5] ) = max( 21.0 + 8.0 , 27.0 + 2.0 ) = 29.0équation 5: pour i = 2 et j = 3</w:t>
        <w:br/>
        <w:t xml:space="preserve">  D[2][J5] = max( D[1][J5] + P[2][J5] , D[3][2] + M[2][2][5] ) = max( 29.0 + 4.0 , 32.0 + 2.0 ) = 34.0équation 6: pour i = 3 et j = 3</w:t>
        <w:br/>
        <w:t xml:space="preserve">  D[3][J5] = D[2][J5] + P[3][J5] = 34.0 + 6.0 = 40.0</w:t>
        <w:br/>
        <w:t>équation 3: pour i = 0 et j = 4</w:t>
        <w:br/>
        <w:t xml:space="preserve">  D[0][J1] = D[1][J5] + M[1][J5][J1] = 29.0 + 3.0 = 32.0</w:t>
        <w:br/>
        <w:t>équation 5: pour i = 1 et j = 4</w:t>
        <w:br/>
        <w:t xml:space="preserve">  D[1][J1] = max( D[0][J1] + P[1][J1] , D[2][5] + M[1][5][1] ) = max( 32.0 + 7.0 , 34.0 + 2.0 ) = 39.0équation 5: pour i = 2 et j = 4</w:t>
        <w:br/>
        <w:t xml:space="preserve">  D[2][J1] = max( D[1][J1] + P[2][J1] , D[3][5] + M[2][5][1] ) = max( 39.0 + 3.0 , 40.0 + 3.0 ) = 43.0équation 6: pour i = 3 et j = 4</w:t>
        <w:br/>
        <w:t xml:space="preserve">  D[3][J1] = D[2][J1] + P[3][J1] = 43.0 + 5.0 = 48.0</w:t>
        <w:br/>
        <w:t>équation 3: pour i = 0 et j = 5</w:t>
        <w:br/>
        <w:t xml:space="preserve">  D[0][J3] = D[1][J1] + M[1][J1][J3] = 39.0 + 3.0 = 42.0</w:t>
        <w:br/>
        <w:t>équation 5: pour i = 1 et j = 5</w:t>
        <w:br/>
        <w:t xml:space="preserve">  D[1][J3] = max( D[0][J3] + P[1][J3] , D[2][1] + M[1][1][3] ) = max( 42.0 + 5.0 , 43.0 + 3.0 ) = 47.0équation 5: pour i = 2 et j = 5</w:t>
        <w:br/>
        <w:t xml:space="preserve">  D[2][J3] = max( D[1][J3] + P[2][J3] , D[3][1] + M[2][1][3] ) = max( 47.0 + 4.0 , 48.0 + 3.0 ) = 51.0équation 6: pour i = 3 et j = 5</w:t>
        <w:br/>
        <w:t xml:space="preserve">  D[3][J3] = D[2][J3] + P[3][J3] = 51.0 + 8.0 = 59.0</w:t>
        <w:br/>
        <w:t>équation 3: pour i = 0 et j = 6</w:t>
        <w:br/>
        <w:t xml:space="preserve">  D[0][J4] = D[1][J3] + M[1][J3][J4] = 47.0 + 3.0 = 50.0</w:t>
        <w:br/>
        <w:t>équation 5: pour i = 1 et j = 6</w:t>
        <w:br/>
        <w:t xml:space="preserve">  D[1][J4] = max( D[0][J4] + P[1][J4] , D[2][3] + M[1][3][4] ) = max( 50.0 + 9.0 , 51.0 + 5.0 ) = 59.0équation 5: pour i = 2 et j = 6</w:t>
        <w:br/>
        <w:t xml:space="preserve">  D[2][J4] = max( D[1][J4] + P[2][J4] , D[3][3] + M[2][3][4] ) = max( 59.0 + 5.0 , 59.0 + 2.0 ) = 64.0équation 6: pour i = 3 et j = 6</w:t>
        <w:br/>
        <w:t xml:space="preserve">  D[3][J4] = D[2][J4] + P[3][J4] = 64.0 + 7.0 = 71.0</w:t>
        <w:br/>
        <w:t xml:space="preserve"> Indexation normale pour TB et C</w:t>
        <w:br/>
        <w:t>Calcul de la matrice C</w:t>
        <w:br/>
        <w:t xml:space="preserve">  C[0][J5] = D[1][J0] + P[0][J5] = 2.0 + 4.0 = 6.0</w:t>
        <w:br/>
        <w:t xml:space="preserve">  C[0][J1] = D[1][J6] + P[0][J1] = 10.0 + 9.0 = 19.0</w:t>
        <w:br/>
        <w:t xml:space="preserve">  C[0][J4] = D[1][J2] + P[0][J4] = 21.0 + 8.0 = 29.0</w:t>
        <w:br/>
        <w:t xml:space="preserve">  C[0][J0] = D[1][J5] + P[0][J0] = 32.0 + 7.0 = 39.0</w:t>
        <w:br/>
        <w:t xml:space="preserve">  C[0][J2] = D[1][J1] + P[0][J2] = 42.0 + 5.0 = 47.0</w:t>
        <w:br/>
        <w:t xml:space="preserve">  C[0][J3] = D[1][J3] + P[0][J3] = 50.0 + 9.0 = 59.0</w:t>
        <w:br/>
        <w:t xml:space="preserve">  C[1][J5] = D[2][J0] + P[1][J5] = 6.0 + 9.0 = 15.0</w:t>
        <w:br/>
        <w:t xml:space="preserve">  C[1][J1] = D[2][J6] + P[1][J1] = 19.0 + 8.0 = 27.0</w:t>
        <w:br/>
        <w:t xml:space="preserve">  C[1][J4] = D[2][J2] + P[1][J4] = 29.0 + 4.0 = 33.0</w:t>
        <w:br/>
        <w:t xml:space="preserve">  C[1][J0] = D[2][J5] + P[1][J0] = 39.0 + 3.0 = 42.0</w:t>
        <w:br/>
        <w:t xml:space="preserve">  C[1][J2] = D[2][J1] + P[1][J2] = 47.0 + 4.0 = 51.0</w:t>
        <w:br/>
        <w:t xml:space="preserve">  C[1][J3] = D[2][J3] + P[1][J3] = 59.0 + 5.0 = 64.0</w:t>
        <w:br/>
        <w:t xml:space="preserve">  C[2][J5] = D[3][J0] + P[2][J5] = 15.0 + 7.0 = 22.0</w:t>
        <w:br/>
        <w:t xml:space="preserve">  C[2][J1] = D[3][J6] + P[2][J1] = 27.0 + 5.0 = 32.0</w:t>
        <w:br/>
        <w:t xml:space="preserve">  C[2][J4] = D[3][J2] + P[2][J4] = 34.0 + 6.0 = 40.0</w:t>
        <w:br/>
        <w:t xml:space="preserve">  C[2][J0] = D[3][J5] + P[2][J0] = 43.0 + 5.0 = 48.0</w:t>
        <w:br/>
        <w:t xml:space="preserve">  C[2][J2] = D[3][J1] + P[2][J2] = 51.0 + 8.0 = 59.0</w:t>
        <w:br/>
        <w:t xml:space="preserve">  C[2][J3] = D[3][J3] + P[2][J3] = 64.0 + 7.0 = 71.0</w:t>
        <w:br/>
        <w:t>Calcul des temps de blocage</w:t>
        <w:br/>
        <w:t xml:space="preserve">  TB[0][J5] = D[1][J0] - C[0][J5] = 6.0 - 6.0 = 0.0</w:t>
        <w:br/>
        <w:t xml:space="preserve">  TB[0][J1] = D[1][J6] - C[0][J1] = 19.0 - 19.0 = 0.0</w:t>
        <w:br/>
        <w:t xml:space="preserve">  TB[0][J4] = D[1][J2] - C[0][J4] = 29.0 - 29.0 = 0.0</w:t>
        <w:br/>
        <w:t xml:space="preserve">  TB[0][J0] = D[1][J5] - C[0][J0] = 39.0 - 39.0 = 0.0</w:t>
        <w:br/>
        <w:t xml:space="preserve">  TB[0][J2] = D[1][J1] - C[0][J2] = 47.0 - 47.0 = 0.0</w:t>
        <w:br/>
        <w:t xml:space="preserve">  TB[0][J3] = D[1][J3] - C[0][J3] = 59.0 - 59.0 = 0.0</w:t>
        <w:br/>
        <w:t xml:space="preserve">  TB[1][J5] = D[2][J0] - C[1][J5] = 15.0 - 15.0 = 0.0</w:t>
        <w:br/>
        <w:t xml:space="preserve">  TB[1][J1] = D[2][J6] - C[1][J1] = 27.0 - 27.0 = 0.0</w:t>
        <w:br/>
        <w:t xml:space="preserve">  TB[1][J4] = D[2][J2] - C[1][J4] = 34.0 - 33.0 = 1.0</w:t>
        <w:br/>
        <w:t xml:space="preserve">  TB[1][J0] = D[2][J5] - C[1][J0] = 43.0 - 42.0 = 1.0</w:t>
        <w:br/>
        <w:t xml:space="preserve">  TB[1][J2] = D[2][J1] - C[1][J2] = 51.0 - 51.0 = 0.0</w:t>
        <w:br/>
        <w:t xml:space="preserve">  TB[1][J3] = D[2][J3] - C[1][J3] = 64.0 - 64.0 = 0.0</w:t>
        <w:br/>
        <w:t xml:space="preserve">  TB[2][J5] = D[3][J0] - C[2][J5] = 22.0 - 22.0 = 0.0</w:t>
        <w:br/>
        <w:t xml:space="preserve">  TB[2][J1] = D[3][J6] - C[2][J1] = 32.0 - 32.0 = 0.0</w:t>
        <w:br/>
        <w:t xml:space="preserve">  TB[2][J4] = D[3][J2] - C[2][J4] = 40.0 - 40.0 = 0.0</w:t>
        <w:br/>
        <w:t xml:space="preserve">  TB[2][J0] = D[3][J5] - C[2][J0] = 48.0 - 48.0 = 0.0</w:t>
        <w:br/>
        <w:t xml:space="preserve">  TB[2][J2] = D[3][J1] - C[2][J2] = 59.0 - 59.0 = 0.0</w:t>
        <w:br/>
        <w:t xml:space="preserve">  TB[2][J3] = D[3][J3] - C[2][J3] = 71.0 - 71.0 = 0.0</w:t>
        <w:br/>
        <w:br/>
        <w:t xml:space="preserve">Total flow time TFT = D[4][J0] + D[4][J6] + D[4][J2] + D[4][J5] + D[4][J1] + D[4][J3] + D[4][J4] = </w:t>
        <w:br/>
        <w:t>0.0 + 22.0 + 32.0 + 40.0 + 48.0 + 59.0 + 71.0 = 272.0</w:t>
        <w:br/>
        <w:br/>
        <w:t>Tardiness T:</w:t>
        <w:br/>
        <w:t xml:space="preserve">  T[J0] = max( D[4][J0] - d[J-1] , 0 ) = max( 0.0 - 12.0 , 0 ) = 0</w:t>
        <w:br/>
        <w:t xml:space="preserve">  T[J6] = max( D[4][J6] - d[J5] , 0 ) = max( 22.0 - 12.0 , 0 ) = 10.0</w:t>
        <w:br/>
        <w:t xml:space="preserve">  T[J2] = max( D[4][J2] - d[J1] , 0 ) = max( 32.0 - 12.0 , 0 ) = 20.0</w:t>
        <w:br/>
        <w:t xml:space="preserve">  T[J5] = max( D[4][J5] - d[J4] , 0 ) = max( 40.0 - 32.0 , 0 ) = 8.0</w:t>
        <w:br/>
        <w:t xml:space="preserve">  T[J1] = max( D[4][J1] - d[J0] , 0 ) = max( 48.0 - 20.0 , 0 ) = 28.0</w:t>
        <w:br/>
        <w:t xml:space="preserve">  T[J3] = max( D[4][J3] - d[J2] , 0 ) = max( 59.0 - 55.0 , 0 ) = 4.0</w:t>
        <w:br/>
        <w:t xml:space="preserve">  T[J4] = max( D[4][J4] - d[J3] , 0 ) = max( 71.0 - 20.0 , 0 ) = 51.0</w:t>
        <w:br/>
        <w:t>Tardiness TT = ∑ T[S[j]] : j = 0,...,6</w:t>
        <w:br/>
        <w:t xml:space="preserve">  TT = 121.0</w:t>
        <w:br/>
      </w:r>
    </w:p>
    <w:p>
      <w:pPr>
        <w:pStyle w:val="Heading2"/>
      </w:pPr>
      <w:r>
        <w:t xml:space="preserve">    3. Matrices D,C,F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D</w:t>
            </w:r>
          </w:p>
        </w:tc>
        <w:tc>
          <w:tcPr>
            <w:tcW w:type="dxa" w:w="1080"/>
          </w:tcPr>
          <w:p>
            <w:r>
              <w:t>J0</w:t>
            </w:r>
          </w:p>
        </w:tc>
        <w:tc>
          <w:tcPr>
            <w:tcW w:type="dxa" w:w="1080"/>
          </w:tcPr>
          <w:p>
            <w:r>
              <w:t>J6</w:t>
            </w:r>
          </w:p>
        </w:tc>
        <w:tc>
          <w:tcPr>
            <w:tcW w:type="dxa" w:w="1080"/>
          </w:tcPr>
          <w:p>
            <w:r>
              <w:t>J2</w:t>
            </w:r>
          </w:p>
        </w:tc>
        <w:tc>
          <w:tcPr>
            <w:tcW w:type="dxa" w:w="1080"/>
          </w:tcPr>
          <w:p>
            <w:r>
              <w:t>J5</w:t>
            </w:r>
          </w:p>
        </w:tc>
        <w:tc>
          <w:tcPr>
            <w:tcW w:type="dxa" w:w="1080"/>
          </w:tcPr>
          <w:p>
            <w:r>
              <w:t>J1</w:t>
            </w:r>
          </w:p>
        </w:tc>
        <w:tc>
          <w:tcPr>
            <w:tcW w:type="dxa" w:w="1080"/>
          </w:tcPr>
          <w:p>
            <w:r>
              <w:t>J3</w:t>
            </w:r>
          </w:p>
        </w:tc>
        <w:tc>
          <w:tcPr>
            <w:tcW w:type="dxa" w:w="1080"/>
          </w:tcPr>
          <w:p>
            <w:r>
              <w:t>J4</w:t>
            </w:r>
          </w:p>
        </w:tc>
      </w:tr>
      <w:tr>
        <w:tc>
          <w:tcPr>
            <w:tcW w:type="dxa" w:w="1080"/>
          </w:tcPr>
          <w:p>
            <w:r>
              <w:t>M0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2.0</w:t>
            </w:r>
          </w:p>
        </w:tc>
        <w:tc>
          <w:tcPr>
            <w:tcW w:type="dxa" w:w="1080"/>
          </w:tcPr>
          <w:p>
            <w:r>
              <w:t>10.0</w:t>
            </w:r>
          </w:p>
        </w:tc>
        <w:tc>
          <w:tcPr>
            <w:tcW w:type="dxa" w:w="1080"/>
          </w:tcPr>
          <w:p>
            <w:r>
              <w:t>21.0</w:t>
            </w:r>
          </w:p>
        </w:tc>
        <w:tc>
          <w:tcPr>
            <w:tcW w:type="dxa" w:w="1080"/>
          </w:tcPr>
          <w:p>
            <w:r>
              <w:t>32.0</w:t>
            </w:r>
          </w:p>
        </w:tc>
        <w:tc>
          <w:tcPr>
            <w:tcW w:type="dxa" w:w="1080"/>
          </w:tcPr>
          <w:p>
            <w:r>
              <w:t>42.0</w:t>
            </w:r>
          </w:p>
        </w:tc>
        <w:tc>
          <w:tcPr>
            <w:tcW w:type="dxa" w:w="1080"/>
          </w:tcPr>
          <w:p>
            <w:r>
              <w:t>50.0</w:t>
            </w:r>
          </w:p>
        </w:tc>
      </w:tr>
      <w:tr>
        <w:tc>
          <w:tcPr>
            <w:tcW w:type="dxa" w:w="1080"/>
          </w:tcPr>
          <w:p>
            <w:r>
              <w:t>M1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6.0</w:t>
            </w:r>
          </w:p>
        </w:tc>
        <w:tc>
          <w:tcPr>
            <w:tcW w:type="dxa" w:w="1080"/>
          </w:tcPr>
          <w:p>
            <w:r>
              <w:t>19.0</w:t>
            </w:r>
          </w:p>
        </w:tc>
        <w:tc>
          <w:tcPr>
            <w:tcW w:type="dxa" w:w="1080"/>
          </w:tcPr>
          <w:p>
            <w:r>
              <w:t>29.0</w:t>
            </w:r>
          </w:p>
        </w:tc>
        <w:tc>
          <w:tcPr>
            <w:tcW w:type="dxa" w:w="1080"/>
          </w:tcPr>
          <w:p>
            <w:r>
              <w:t>39.0</w:t>
            </w:r>
          </w:p>
        </w:tc>
        <w:tc>
          <w:tcPr>
            <w:tcW w:type="dxa" w:w="1080"/>
          </w:tcPr>
          <w:p>
            <w:r>
              <w:t>47.0</w:t>
            </w:r>
          </w:p>
        </w:tc>
        <w:tc>
          <w:tcPr>
            <w:tcW w:type="dxa" w:w="1080"/>
          </w:tcPr>
          <w:p>
            <w:r>
              <w:t>59.0</w:t>
            </w:r>
          </w:p>
        </w:tc>
      </w:tr>
      <w:tr>
        <w:tc>
          <w:tcPr>
            <w:tcW w:type="dxa" w:w="1080"/>
          </w:tcPr>
          <w:p>
            <w:r>
              <w:t>M2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15.0</w:t>
            </w:r>
          </w:p>
        </w:tc>
        <w:tc>
          <w:tcPr>
            <w:tcW w:type="dxa" w:w="1080"/>
          </w:tcPr>
          <w:p>
            <w:r>
              <w:t>27.0</w:t>
            </w:r>
          </w:p>
        </w:tc>
        <w:tc>
          <w:tcPr>
            <w:tcW w:type="dxa" w:w="1080"/>
          </w:tcPr>
          <w:p>
            <w:r>
              <w:t>34.0</w:t>
            </w:r>
          </w:p>
        </w:tc>
        <w:tc>
          <w:tcPr>
            <w:tcW w:type="dxa" w:w="1080"/>
          </w:tcPr>
          <w:p>
            <w:r>
              <w:t>43.0</w:t>
            </w:r>
          </w:p>
        </w:tc>
        <w:tc>
          <w:tcPr>
            <w:tcW w:type="dxa" w:w="1080"/>
          </w:tcPr>
          <w:p>
            <w:r>
              <w:t>51.0</w:t>
            </w:r>
          </w:p>
        </w:tc>
        <w:tc>
          <w:tcPr>
            <w:tcW w:type="dxa" w:w="1080"/>
          </w:tcPr>
          <w:p>
            <w:r>
              <w:t>64.0</w:t>
            </w:r>
          </w:p>
        </w:tc>
      </w:tr>
      <w:tr>
        <w:tc>
          <w:tcPr>
            <w:tcW w:type="dxa" w:w="1080"/>
          </w:tcPr>
          <w:p>
            <w:r>
              <w:t>M3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22.0</w:t>
            </w:r>
          </w:p>
        </w:tc>
        <w:tc>
          <w:tcPr>
            <w:tcW w:type="dxa" w:w="1080"/>
          </w:tcPr>
          <w:p>
            <w:r>
              <w:t>32.0</w:t>
            </w:r>
          </w:p>
        </w:tc>
        <w:tc>
          <w:tcPr>
            <w:tcW w:type="dxa" w:w="1080"/>
          </w:tcPr>
          <w:p>
            <w:r>
              <w:t>40.0</w:t>
            </w:r>
          </w:p>
        </w:tc>
        <w:tc>
          <w:tcPr>
            <w:tcW w:type="dxa" w:w="1080"/>
          </w:tcPr>
          <w:p>
            <w:r>
              <w:t>48.0</w:t>
            </w:r>
          </w:p>
        </w:tc>
        <w:tc>
          <w:tcPr>
            <w:tcW w:type="dxa" w:w="1080"/>
          </w:tcPr>
          <w:p>
            <w:r>
              <w:t>59.0</w:t>
            </w:r>
          </w:p>
        </w:tc>
        <w:tc>
          <w:tcPr>
            <w:tcW w:type="dxa" w:w="1080"/>
          </w:tcPr>
          <w:p>
            <w:r>
              <w:t>71.0</w:t>
            </w:r>
          </w:p>
        </w:tc>
      </w:tr>
    </w:tbl>
    <w:p>
      <w:pPr>
        <w:pStyle w:val="Caption"/>
      </w:pPr>
      <w:r>
        <w:rPr>
          <w:b/>
        </w:rPr>
        <w:t>Table 25: dates de fin de chaque job avec son blocage dans chaque machine BFSP-SDST</w:t>
      </w:r>
    </w:p>
    <w:p>
      <w:r>
        <w:t>C[i][S[j]]:dates de fin de chaque job dans chaque machine BFSP-SDST</w:t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C</w:t>
            </w:r>
          </w:p>
        </w:tc>
        <w:tc>
          <w:tcPr>
            <w:tcW w:type="dxa" w:w="1234"/>
          </w:tcPr>
          <w:p>
            <w:r>
              <w:t>J5</w:t>
            </w:r>
          </w:p>
        </w:tc>
        <w:tc>
          <w:tcPr>
            <w:tcW w:type="dxa" w:w="1234"/>
          </w:tcPr>
          <w:p>
            <w:r>
              <w:t>J1</w:t>
            </w:r>
          </w:p>
        </w:tc>
        <w:tc>
          <w:tcPr>
            <w:tcW w:type="dxa" w:w="1234"/>
          </w:tcPr>
          <w:p>
            <w:r>
              <w:t>J4</w:t>
            </w:r>
          </w:p>
        </w:tc>
        <w:tc>
          <w:tcPr>
            <w:tcW w:type="dxa" w:w="1234"/>
          </w:tcPr>
          <w:p>
            <w:r>
              <w:t>J0</w:t>
            </w:r>
          </w:p>
        </w:tc>
        <w:tc>
          <w:tcPr>
            <w:tcW w:type="dxa" w:w="1234"/>
          </w:tcPr>
          <w:p>
            <w:r>
              <w:t>J2</w:t>
            </w:r>
          </w:p>
        </w:tc>
        <w:tc>
          <w:tcPr>
            <w:tcW w:type="dxa" w:w="1234"/>
          </w:tcPr>
          <w:p>
            <w:r>
              <w:t>J3</w:t>
            </w:r>
          </w:p>
        </w:tc>
      </w:tr>
      <w:tr>
        <w:tc>
          <w:tcPr>
            <w:tcW w:type="dxa" w:w="1234"/>
          </w:tcPr>
          <w:p>
            <w:r>
              <w:t>M0</w:t>
            </w:r>
          </w:p>
        </w:tc>
        <w:tc>
          <w:tcPr>
            <w:tcW w:type="dxa" w:w="1234"/>
          </w:tcPr>
          <w:p>
            <w:r>
              <w:t>6.0</w:t>
            </w:r>
          </w:p>
        </w:tc>
        <w:tc>
          <w:tcPr>
            <w:tcW w:type="dxa" w:w="1234"/>
          </w:tcPr>
          <w:p>
            <w:r>
              <w:t>19.0</w:t>
            </w:r>
          </w:p>
        </w:tc>
        <w:tc>
          <w:tcPr>
            <w:tcW w:type="dxa" w:w="1234"/>
          </w:tcPr>
          <w:p>
            <w:r>
              <w:t>29.0</w:t>
            </w:r>
          </w:p>
        </w:tc>
        <w:tc>
          <w:tcPr>
            <w:tcW w:type="dxa" w:w="1234"/>
          </w:tcPr>
          <w:p>
            <w:r>
              <w:t>39.0</w:t>
            </w:r>
          </w:p>
        </w:tc>
        <w:tc>
          <w:tcPr>
            <w:tcW w:type="dxa" w:w="1234"/>
          </w:tcPr>
          <w:p>
            <w:r>
              <w:t>47.0</w:t>
            </w:r>
          </w:p>
        </w:tc>
        <w:tc>
          <w:tcPr>
            <w:tcW w:type="dxa" w:w="1234"/>
          </w:tcPr>
          <w:p>
            <w:r>
              <w:t>59.0</w:t>
            </w:r>
          </w:p>
        </w:tc>
      </w:tr>
      <w:tr>
        <w:tc>
          <w:tcPr>
            <w:tcW w:type="dxa" w:w="1234"/>
          </w:tcPr>
          <w:p>
            <w:r>
              <w:t>M1</w:t>
            </w:r>
          </w:p>
        </w:tc>
        <w:tc>
          <w:tcPr>
            <w:tcW w:type="dxa" w:w="1234"/>
          </w:tcPr>
          <w:p>
            <w:r>
              <w:t>15.0</w:t>
            </w:r>
          </w:p>
        </w:tc>
        <w:tc>
          <w:tcPr>
            <w:tcW w:type="dxa" w:w="1234"/>
          </w:tcPr>
          <w:p>
            <w:r>
              <w:t>27.0</w:t>
            </w:r>
          </w:p>
        </w:tc>
        <w:tc>
          <w:tcPr>
            <w:tcW w:type="dxa" w:w="1234"/>
          </w:tcPr>
          <w:p>
            <w:r>
              <w:t>33.0</w:t>
            </w:r>
          </w:p>
        </w:tc>
        <w:tc>
          <w:tcPr>
            <w:tcW w:type="dxa" w:w="1234"/>
          </w:tcPr>
          <w:p>
            <w:r>
              <w:t>42.0</w:t>
            </w:r>
          </w:p>
        </w:tc>
        <w:tc>
          <w:tcPr>
            <w:tcW w:type="dxa" w:w="1234"/>
          </w:tcPr>
          <w:p>
            <w:r>
              <w:t>51.0</w:t>
            </w:r>
          </w:p>
        </w:tc>
        <w:tc>
          <w:tcPr>
            <w:tcW w:type="dxa" w:w="1234"/>
          </w:tcPr>
          <w:p>
            <w:r>
              <w:t>64.0</w:t>
            </w:r>
          </w:p>
        </w:tc>
      </w:tr>
      <w:tr>
        <w:tc>
          <w:tcPr>
            <w:tcW w:type="dxa" w:w="1234"/>
          </w:tcPr>
          <w:p>
            <w:r>
              <w:t>M2</w:t>
            </w:r>
          </w:p>
        </w:tc>
        <w:tc>
          <w:tcPr>
            <w:tcW w:type="dxa" w:w="1234"/>
          </w:tcPr>
          <w:p>
            <w:r>
              <w:t>22.0</w:t>
            </w:r>
          </w:p>
        </w:tc>
        <w:tc>
          <w:tcPr>
            <w:tcW w:type="dxa" w:w="1234"/>
          </w:tcPr>
          <w:p>
            <w:r>
              <w:t>32.0</w:t>
            </w:r>
          </w:p>
        </w:tc>
        <w:tc>
          <w:tcPr>
            <w:tcW w:type="dxa" w:w="1234"/>
          </w:tcPr>
          <w:p>
            <w:r>
              <w:t>40.0</w:t>
            </w:r>
          </w:p>
        </w:tc>
        <w:tc>
          <w:tcPr>
            <w:tcW w:type="dxa" w:w="1234"/>
          </w:tcPr>
          <w:p>
            <w:r>
              <w:t>48.0</w:t>
            </w:r>
          </w:p>
        </w:tc>
        <w:tc>
          <w:tcPr>
            <w:tcW w:type="dxa" w:w="1234"/>
          </w:tcPr>
          <w:p>
            <w:r>
              <w:t>59.0</w:t>
            </w:r>
          </w:p>
        </w:tc>
        <w:tc>
          <w:tcPr>
            <w:tcW w:type="dxa" w:w="1234"/>
          </w:tcPr>
          <w:p>
            <w:r>
              <w:t>71.0</w:t>
            </w:r>
          </w:p>
        </w:tc>
      </w:tr>
    </w:tbl>
    <w:p>
      <w:pPr>
        <w:pStyle w:val="Caption"/>
      </w:pPr>
      <w:r>
        <w:rPr>
          <w:b/>
        </w:rPr>
        <w:t>Table 26: dates de fin de chaque job dans chaque machine BFSP-SDST</w:t>
      </w:r>
    </w:p>
    <w:p>
      <w:r>
        <w:t xml:space="preserve">F[i][S[j]]:dates de début de chaque job dans chaque machine BFSP-SDST </w:t>
        <w:br/>
        <w:t xml:space="preserve">pour trouver les dates de débuts de chaque job: F[i][S[j]] = C[i][S[j]] - P[i][S[j]] </w:t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F</w:t>
            </w:r>
          </w:p>
        </w:tc>
        <w:tc>
          <w:tcPr>
            <w:tcW w:type="dxa" w:w="1234"/>
          </w:tcPr>
          <w:p>
            <w:r>
              <w:t>J5</w:t>
            </w:r>
          </w:p>
        </w:tc>
        <w:tc>
          <w:tcPr>
            <w:tcW w:type="dxa" w:w="1234"/>
          </w:tcPr>
          <w:p>
            <w:r>
              <w:t>J1</w:t>
            </w:r>
          </w:p>
        </w:tc>
        <w:tc>
          <w:tcPr>
            <w:tcW w:type="dxa" w:w="1234"/>
          </w:tcPr>
          <w:p>
            <w:r>
              <w:t>J4</w:t>
            </w:r>
          </w:p>
        </w:tc>
        <w:tc>
          <w:tcPr>
            <w:tcW w:type="dxa" w:w="1234"/>
          </w:tcPr>
          <w:p>
            <w:r>
              <w:t>J0</w:t>
            </w:r>
          </w:p>
        </w:tc>
        <w:tc>
          <w:tcPr>
            <w:tcW w:type="dxa" w:w="1234"/>
          </w:tcPr>
          <w:p>
            <w:r>
              <w:t>J2</w:t>
            </w:r>
          </w:p>
        </w:tc>
        <w:tc>
          <w:tcPr>
            <w:tcW w:type="dxa" w:w="1234"/>
          </w:tcPr>
          <w:p>
            <w:r>
              <w:t>J3</w:t>
            </w:r>
          </w:p>
        </w:tc>
      </w:tr>
      <w:tr>
        <w:tc>
          <w:tcPr>
            <w:tcW w:type="dxa" w:w="1234"/>
          </w:tcPr>
          <w:p>
            <w:r>
              <w:t>M0</w:t>
            </w:r>
          </w:p>
        </w:tc>
        <w:tc>
          <w:tcPr>
            <w:tcW w:type="dxa" w:w="1234"/>
          </w:tcPr>
          <w:p>
            <w:r>
              <w:t>2.0</w:t>
            </w:r>
          </w:p>
        </w:tc>
        <w:tc>
          <w:tcPr>
            <w:tcW w:type="dxa" w:w="1234"/>
          </w:tcPr>
          <w:p>
            <w:r>
              <w:t>10.0</w:t>
            </w:r>
          </w:p>
        </w:tc>
        <w:tc>
          <w:tcPr>
            <w:tcW w:type="dxa" w:w="1234"/>
          </w:tcPr>
          <w:p>
            <w:r>
              <w:t>21.0</w:t>
            </w:r>
          </w:p>
        </w:tc>
        <w:tc>
          <w:tcPr>
            <w:tcW w:type="dxa" w:w="1234"/>
          </w:tcPr>
          <w:p>
            <w:r>
              <w:t>32.0</w:t>
            </w:r>
          </w:p>
        </w:tc>
        <w:tc>
          <w:tcPr>
            <w:tcW w:type="dxa" w:w="1234"/>
          </w:tcPr>
          <w:p>
            <w:r>
              <w:t>42.0</w:t>
            </w:r>
          </w:p>
        </w:tc>
        <w:tc>
          <w:tcPr>
            <w:tcW w:type="dxa" w:w="1234"/>
          </w:tcPr>
          <w:p>
            <w:r>
              <w:t>50.0</w:t>
            </w:r>
          </w:p>
        </w:tc>
      </w:tr>
      <w:tr>
        <w:tc>
          <w:tcPr>
            <w:tcW w:type="dxa" w:w="1234"/>
          </w:tcPr>
          <w:p>
            <w:r>
              <w:t>M1</w:t>
            </w:r>
          </w:p>
        </w:tc>
        <w:tc>
          <w:tcPr>
            <w:tcW w:type="dxa" w:w="1234"/>
          </w:tcPr>
          <w:p>
            <w:r>
              <w:t>6.0</w:t>
            </w:r>
          </w:p>
        </w:tc>
        <w:tc>
          <w:tcPr>
            <w:tcW w:type="dxa" w:w="1234"/>
          </w:tcPr>
          <w:p>
            <w:r>
              <w:t>19.0</w:t>
            </w:r>
          </w:p>
        </w:tc>
        <w:tc>
          <w:tcPr>
            <w:tcW w:type="dxa" w:w="1234"/>
          </w:tcPr>
          <w:p>
            <w:r>
              <w:t>29.0</w:t>
            </w:r>
          </w:p>
        </w:tc>
        <w:tc>
          <w:tcPr>
            <w:tcW w:type="dxa" w:w="1234"/>
          </w:tcPr>
          <w:p>
            <w:r>
              <w:t>39.0</w:t>
            </w:r>
          </w:p>
        </w:tc>
        <w:tc>
          <w:tcPr>
            <w:tcW w:type="dxa" w:w="1234"/>
          </w:tcPr>
          <w:p>
            <w:r>
              <w:t>47.0</w:t>
            </w:r>
          </w:p>
        </w:tc>
        <w:tc>
          <w:tcPr>
            <w:tcW w:type="dxa" w:w="1234"/>
          </w:tcPr>
          <w:p>
            <w:r>
              <w:t>59.0</w:t>
            </w:r>
          </w:p>
        </w:tc>
      </w:tr>
      <w:tr>
        <w:tc>
          <w:tcPr>
            <w:tcW w:type="dxa" w:w="1234"/>
          </w:tcPr>
          <w:p>
            <w:r>
              <w:t>M2</w:t>
            </w:r>
          </w:p>
        </w:tc>
        <w:tc>
          <w:tcPr>
            <w:tcW w:type="dxa" w:w="1234"/>
          </w:tcPr>
          <w:p>
            <w:r>
              <w:t>15.0</w:t>
            </w:r>
          </w:p>
        </w:tc>
        <w:tc>
          <w:tcPr>
            <w:tcW w:type="dxa" w:w="1234"/>
          </w:tcPr>
          <w:p>
            <w:r>
              <w:t>27.0</w:t>
            </w:r>
          </w:p>
        </w:tc>
        <w:tc>
          <w:tcPr>
            <w:tcW w:type="dxa" w:w="1234"/>
          </w:tcPr>
          <w:p>
            <w:r>
              <w:t>34.0</w:t>
            </w:r>
          </w:p>
        </w:tc>
        <w:tc>
          <w:tcPr>
            <w:tcW w:type="dxa" w:w="1234"/>
          </w:tcPr>
          <w:p>
            <w:r>
              <w:t>43.0</w:t>
            </w:r>
          </w:p>
        </w:tc>
        <w:tc>
          <w:tcPr>
            <w:tcW w:type="dxa" w:w="1234"/>
          </w:tcPr>
          <w:p>
            <w:r>
              <w:t>51.0</w:t>
            </w:r>
          </w:p>
        </w:tc>
        <w:tc>
          <w:tcPr>
            <w:tcW w:type="dxa" w:w="1234"/>
          </w:tcPr>
          <w:p>
            <w:r>
              <w:t>64.0</w:t>
            </w:r>
          </w:p>
        </w:tc>
      </w:tr>
    </w:tbl>
    <w:p>
      <w:pPr>
        <w:pStyle w:val="Caption"/>
      </w:pPr>
      <w:r>
        <w:rPr>
          <w:b/>
        </w:rPr>
        <w:t>Table 27: dates de début de chaque job dans chaque machine BFSP-SDST</w:t>
      </w:r>
    </w:p>
    <w:p>
      <w:pPr>
        <w:pStyle w:val="Heading2"/>
      </w:pPr>
      <w:r>
        <w:t xml:space="preserve">    4. Performances des machines (machines non arretées en préparation)</w:t>
      </w:r>
    </w:p>
    <w:p>
      <w:r>
        <w:t>TFR: (teaux de fonctionnement réel)</w:t>
        <w:br/>
        <w:t>TAR: (teaux d'arret réel)</w:t>
        <w:br/>
        <w:t>TAP: (teaux d'arret de préparation)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TFR</w:t>
            </w:r>
          </w:p>
        </w:tc>
        <w:tc>
          <w:tcPr>
            <w:tcW w:type="dxa" w:w="2160"/>
          </w:tcPr>
          <w:p>
            <w:r>
              <w:t>TAR</w:t>
            </w:r>
          </w:p>
        </w:tc>
        <w:tc>
          <w:tcPr>
            <w:tcW w:type="dxa" w:w="2160"/>
          </w:tcPr>
          <w:p>
            <w:r>
              <w:t>TAP</w:t>
            </w:r>
          </w:p>
        </w:tc>
      </w:tr>
      <w:tr>
        <w:tc>
          <w:tcPr>
            <w:tcW w:type="dxa" w:w="2160"/>
          </w:tcPr>
          <w:p>
            <w:r>
              <w:t>M0</w:t>
            </w:r>
          </w:p>
        </w:tc>
        <w:tc>
          <w:tcPr>
            <w:tcW w:type="dxa" w:w="2160"/>
          </w:tcPr>
          <w:p>
            <w:r>
              <w:t>83.1%</w:t>
            </w:r>
          </w:p>
        </w:tc>
        <w:tc>
          <w:tcPr>
            <w:tcW w:type="dxa" w:w="2160"/>
          </w:tcPr>
          <w:p>
            <w:r>
              <w:t>16.9%</w:t>
            </w:r>
          </w:p>
        </w:tc>
        <w:tc>
          <w:tcPr>
            <w:tcW w:type="dxa" w:w="2160"/>
          </w:tcPr>
          <w:p>
            <w:r>
              <w:t>23.94%</w:t>
            </w:r>
          </w:p>
        </w:tc>
      </w:tr>
      <w:tr>
        <w:tc>
          <w:tcPr>
            <w:tcW w:type="dxa" w:w="2160"/>
          </w:tcPr>
          <w:p>
            <w:r>
              <w:t>M1</w:t>
            </w:r>
          </w:p>
        </w:tc>
        <w:tc>
          <w:tcPr>
            <w:tcW w:type="dxa" w:w="2160"/>
          </w:tcPr>
          <w:p>
            <w:r>
              <w:t>70.42%</w:t>
            </w:r>
          </w:p>
        </w:tc>
        <w:tc>
          <w:tcPr>
            <w:tcW w:type="dxa" w:w="2160"/>
          </w:tcPr>
          <w:p>
            <w:r>
              <w:t>29.58%</w:t>
            </w:r>
          </w:p>
        </w:tc>
        <w:tc>
          <w:tcPr>
            <w:tcW w:type="dxa" w:w="2160"/>
          </w:tcPr>
          <w:p>
            <w:r>
              <w:t>23.94%</w:t>
            </w:r>
          </w:p>
        </w:tc>
      </w:tr>
      <w:tr>
        <w:tc>
          <w:tcPr>
            <w:tcW w:type="dxa" w:w="2160"/>
          </w:tcPr>
          <w:p>
            <w:r>
              <w:t>M2</w:t>
            </w:r>
          </w:p>
        </w:tc>
        <w:tc>
          <w:tcPr>
            <w:tcW w:type="dxa" w:w="2160"/>
          </w:tcPr>
          <w:p>
            <w:r>
              <w:t>74.65%</w:t>
            </w:r>
          </w:p>
        </w:tc>
        <w:tc>
          <w:tcPr>
            <w:tcW w:type="dxa" w:w="2160"/>
          </w:tcPr>
          <w:p>
            <w:r>
              <w:t>25.35%</w:t>
            </w:r>
          </w:p>
        </w:tc>
        <w:tc>
          <w:tcPr>
            <w:tcW w:type="dxa" w:w="2160"/>
          </w:tcPr>
          <w:p>
            <w:r>
              <w:t>21.13%</w:t>
            </w:r>
          </w:p>
        </w:tc>
      </w:tr>
    </w:tbl>
    <w:p>
      <w:pPr>
        <w:pStyle w:val="Caption"/>
      </w:pPr>
      <w:r>
        <w:rPr>
          <w:b/>
        </w:rPr>
        <w:t>Table 28: Pérformances des machines BFSP-SDST (machines non arretées en préparation)</w:t>
      </w:r>
    </w:p>
    <w:p>
      <w:r>
        <w:drawing>
          <wp:inline xmlns:a="http://schemas.openxmlformats.org/drawingml/2006/main" xmlns:pic="http://schemas.openxmlformats.org/drawingml/2006/picture">
            <wp:extent cx="4572000" cy="34290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 xml:space="preserve">    5. Performances des machines (machines arretées en préparation)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TFR</w:t>
            </w:r>
          </w:p>
        </w:tc>
        <w:tc>
          <w:tcPr>
            <w:tcW w:type="dxa" w:w="2880"/>
          </w:tcPr>
          <w:p>
            <w:r>
              <w:t>TAR</w:t>
            </w:r>
          </w:p>
        </w:tc>
      </w:tr>
      <w:tr>
        <w:tc>
          <w:tcPr>
            <w:tcW w:type="dxa" w:w="2880"/>
          </w:tcPr>
          <w:p>
            <w:r>
              <w:t>M0</w:t>
            </w:r>
          </w:p>
        </w:tc>
        <w:tc>
          <w:tcPr>
            <w:tcW w:type="dxa" w:w="2880"/>
          </w:tcPr>
          <w:p>
            <w:r>
              <w:t>83.1%</w:t>
            </w:r>
          </w:p>
        </w:tc>
        <w:tc>
          <w:tcPr>
            <w:tcW w:type="dxa" w:w="2880"/>
          </w:tcPr>
          <w:p>
            <w:r>
              <w:t>16.9%</w:t>
            </w:r>
          </w:p>
        </w:tc>
      </w:tr>
      <w:tr>
        <w:tc>
          <w:tcPr>
            <w:tcW w:type="dxa" w:w="2880"/>
          </w:tcPr>
          <w:p>
            <w:r>
              <w:t>M1</w:t>
            </w:r>
          </w:p>
        </w:tc>
        <w:tc>
          <w:tcPr>
            <w:tcW w:type="dxa" w:w="2880"/>
          </w:tcPr>
          <w:p>
            <w:r>
              <w:t>70.42%</w:t>
            </w:r>
          </w:p>
        </w:tc>
        <w:tc>
          <w:tcPr>
            <w:tcW w:type="dxa" w:w="2880"/>
          </w:tcPr>
          <w:p>
            <w:r>
              <w:t>29.58%</w:t>
            </w:r>
          </w:p>
        </w:tc>
      </w:tr>
      <w:tr>
        <w:tc>
          <w:tcPr>
            <w:tcW w:type="dxa" w:w="2880"/>
          </w:tcPr>
          <w:p>
            <w:r>
              <w:t>M2</w:t>
            </w:r>
          </w:p>
        </w:tc>
        <w:tc>
          <w:tcPr>
            <w:tcW w:type="dxa" w:w="2880"/>
          </w:tcPr>
          <w:p>
            <w:r>
              <w:t>74.65%</w:t>
            </w:r>
          </w:p>
        </w:tc>
        <w:tc>
          <w:tcPr>
            <w:tcW w:type="dxa" w:w="2880"/>
          </w:tcPr>
          <w:p>
            <w:r>
              <w:t>25.35%</w:t>
            </w:r>
          </w:p>
        </w:tc>
      </w:tr>
    </w:tbl>
    <w:p>
      <w:pPr>
        <w:pStyle w:val="Caption"/>
      </w:pPr>
      <w:r>
        <w:rPr>
          <w:b/>
        </w:rPr>
        <w:t>Table 29: Pérformances des machines BFSP-SDST (machines arretées en préparation)</w:t>
      </w:r>
    </w:p>
    <w:p>
      <w:r>
        <w:drawing>
          <wp:inline xmlns:a="http://schemas.openxmlformats.org/drawingml/2006/main" xmlns:pic="http://schemas.openxmlformats.org/drawingml/2006/picture">
            <wp:extent cx="4572000" cy="34290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 xml:space="preserve">    6. Temps de blocage de chaque job dans chaque machines</w:t>
      </w:r>
    </w:p>
    <w:p>
      <w:r>
        <w:t>TB: (Blocking Time) temps de blocage de chaque job dans chaque machines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TB</w:t>
            </w:r>
          </w:p>
        </w:tc>
        <w:tc>
          <w:tcPr>
            <w:tcW w:type="dxa" w:w="1234"/>
          </w:tcPr>
          <w:p>
            <w:r>
              <w:t>J5</w:t>
            </w:r>
          </w:p>
        </w:tc>
        <w:tc>
          <w:tcPr>
            <w:tcW w:type="dxa" w:w="1234"/>
          </w:tcPr>
          <w:p>
            <w:r>
              <w:t>J1</w:t>
            </w:r>
          </w:p>
        </w:tc>
        <w:tc>
          <w:tcPr>
            <w:tcW w:type="dxa" w:w="1234"/>
          </w:tcPr>
          <w:p>
            <w:r>
              <w:t>J4</w:t>
            </w:r>
          </w:p>
        </w:tc>
        <w:tc>
          <w:tcPr>
            <w:tcW w:type="dxa" w:w="1234"/>
          </w:tcPr>
          <w:p>
            <w:r>
              <w:t>J0</w:t>
            </w:r>
          </w:p>
        </w:tc>
        <w:tc>
          <w:tcPr>
            <w:tcW w:type="dxa" w:w="1234"/>
          </w:tcPr>
          <w:p>
            <w:r>
              <w:t>J2</w:t>
            </w:r>
          </w:p>
        </w:tc>
        <w:tc>
          <w:tcPr>
            <w:tcW w:type="dxa" w:w="1234"/>
          </w:tcPr>
          <w:p>
            <w:r>
              <w:t>J3</w:t>
            </w:r>
          </w:p>
        </w:tc>
      </w:tr>
      <w:tr>
        <w:tc>
          <w:tcPr>
            <w:tcW w:type="dxa" w:w="1234"/>
          </w:tcPr>
          <w:p>
            <w:r>
              <w:t>M0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</w:tr>
      <w:tr>
        <w:tc>
          <w:tcPr>
            <w:tcW w:type="dxa" w:w="1234"/>
          </w:tcPr>
          <w:p>
            <w:r>
              <w:t>M1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1.0</w:t>
            </w:r>
          </w:p>
        </w:tc>
        <w:tc>
          <w:tcPr>
            <w:tcW w:type="dxa" w:w="1234"/>
          </w:tcPr>
          <w:p>
            <w:r>
              <w:t>1.0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</w:tr>
      <w:tr>
        <w:tc>
          <w:tcPr>
            <w:tcW w:type="dxa" w:w="1234"/>
          </w:tcPr>
          <w:p>
            <w:r>
              <w:t>M2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</w:tr>
    </w:tbl>
    <w:p>
      <w:pPr>
        <w:pStyle w:val="Caption"/>
      </w:pPr>
      <w:r>
        <w:rPr>
          <w:b/>
        </w:rPr>
        <w:t>Table 30: Temps de blocage de chaque job dans chaque machines BFSP-SDST</w:t>
      </w:r>
    </w:p>
    <w:p>
      <w:pPr>
        <w:pStyle w:val="Heading2"/>
      </w:pPr>
      <w:r>
        <w:t xml:space="preserve">    7. Diagramme de Gantt, </w:t>
      </w:r>
    </w:p>
    <w:p>
      <w:r>
        <w:drawing>
          <wp:inline xmlns:a="http://schemas.openxmlformats.org/drawingml/2006/main" xmlns:pic="http://schemas.openxmlformats.org/drawingml/2006/picture">
            <wp:extent cx="4572000" cy="34290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 xml:space="preserve">    6. NIPFSP </w:t>
        <w:br/>
        <w:t>(No-Idel Permutation Flow Shop Scheduling Problem)</w:t>
      </w:r>
    </w:p>
    <w:p>
      <w:pPr>
        <w:pStyle w:val="Heading2"/>
      </w:pPr>
      <w:r>
        <w:t xml:space="preserve">    1. Séquence par Test de tous les permutations possibles avec min(Cmax) et min(TT)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S</w:t>
            </w:r>
          </w:p>
        </w:tc>
        <w:tc>
          <w:tcPr>
            <w:tcW w:type="dxa" w:w="1234"/>
          </w:tcPr>
          <w:p>
            <w:r>
              <w:t>J0</w:t>
            </w:r>
          </w:p>
        </w:tc>
        <w:tc>
          <w:tcPr>
            <w:tcW w:type="dxa" w:w="1234"/>
          </w:tcPr>
          <w:p>
            <w:r>
              <w:t>J4</w:t>
            </w:r>
          </w:p>
        </w:tc>
        <w:tc>
          <w:tcPr>
            <w:tcW w:type="dxa" w:w="1234"/>
          </w:tcPr>
          <w:p>
            <w:r>
              <w:t>J5</w:t>
            </w:r>
          </w:p>
        </w:tc>
        <w:tc>
          <w:tcPr>
            <w:tcW w:type="dxa" w:w="1234"/>
          </w:tcPr>
          <w:p>
            <w:r>
              <w:t>J1</w:t>
            </w:r>
          </w:p>
        </w:tc>
        <w:tc>
          <w:tcPr>
            <w:tcW w:type="dxa" w:w="1234"/>
          </w:tcPr>
          <w:p>
            <w:r>
              <w:t>J3</w:t>
            </w:r>
          </w:p>
        </w:tc>
        <w:tc>
          <w:tcPr>
            <w:tcW w:type="dxa" w:w="1234"/>
          </w:tcPr>
          <w:p>
            <w:r>
              <w:t>J2</w:t>
            </w:r>
          </w:p>
        </w:tc>
      </w:tr>
    </w:tbl>
    <w:p>
      <w:pPr>
        <w:pStyle w:val="Caption"/>
      </w:pPr>
      <w:r>
        <w:rPr>
          <w:b/>
        </w:rPr>
        <w:t>Table 31: Séquence trouvée par l'algotrithme de Test de toutes les séquences</w:t>
      </w:r>
    </w:p>
    <w:p>
      <w:pPr>
        <w:pStyle w:val="Heading2"/>
      </w:pPr>
      <w:r>
        <w:t xml:space="preserve">    2. Etapes de résolution de NIPFSP (Cmax/TFT...)</w:t>
      </w:r>
    </w:p>
    <w:p>
      <w:r>
        <w:t xml:space="preserve">C[i][S[j]]: matrice des dates de fin de chaque job dans chaque machine </w:t>
        <w:br/>
      </w:r>
    </w:p>
    <w:p>
      <w:r>
        <w:t>Sans préparation et dans arrets</w:t>
        <w:br/>
        <w:t xml:space="preserve">équation 1 : pour i = 0 : </w:t>
        <w:br/>
        <w:t xml:space="preserve"> L[0] = 0</w:t>
        <w:br/>
        <w:t xml:space="preserve">équation 3 et 4 : pour i = 0 et j = 0,...,5: </w:t>
        <w:br/>
        <w:t xml:space="preserve">  C[0][J0] = L[0] + P[0][J0] = 0.0 + 7.0 = 7.0</w:t>
        <w:br/>
        <w:t xml:space="preserve">  C[0][J4] = C[0][J0] + P[0][J4] = 7.0 + 8.0 = 15.0</w:t>
        <w:br/>
        <w:t xml:space="preserve">  C[0][J5] = C[0][J4] + P[0][J5] = 15.0 + 4.0 = 19.0</w:t>
        <w:br/>
        <w:t xml:space="preserve">  C[0][J1] = C[0][J5] + P[0][J1] = 19.0 + 9.0 = 28.0</w:t>
        <w:br/>
        <w:t xml:space="preserve">  C[0][J3] = C[0][J1] + P[0][J3] = 28.0 + 9.0 = 37.0</w:t>
        <w:br/>
        <w:t xml:space="preserve">  C[0][J2] = C[0][J3] + P[0][J2] = 37.0 + 5.0 = 42.0</w:t>
        <w:br/>
        <w:t>équation 2: pour i=1</w:t>
        <w:br/>
        <w:t xml:space="preserve">  maxs[0] =  P[0][J0] + P[0][J4] + P[0][J5] + P[0][J1] + P[0][J3] + P[0][J2] - P[1][J0] - P[1][J4] - P[1][J5] - P[1][J1] - P[1][J3] = 7.0 + 8.0 + 4.0 + 9.0 + 9.0 + 5.0 - 3.0 - 4.0 - 9.0 - 8.0 - 5.0 = 13.0</w:t>
        <w:br/>
        <w:t xml:space="preserve">  maxs[1] =  P[0][J0] + P[0][J4] + P[0][J5] + P[0][J1] + P[0][J3] - P[1][J0] - P[1][J4] - P[1][J5] - P[1][J1] = 7.0 + 8.0 + 4.0 + 9.0 + 9.0 - 3.0 - 4.0 - 9.0 - 8.0 = 13.0</w:t>
        <w:br/>
        <w:t xml:space="preserve">  maxs[2] =  P[0][J0] + P[0][J4] + P[0][J5] + P[0][J1] - P[1][J0] - P[1][J4] - P[1][J5] = 7.0 + 8.0 + 4.0 + 9.0 - 3.0 - 4.0 - 9.0 = 12.0</w:t>
        <w:br/>
        <w:t xml:space="preserve">  maxs[3] =  P[0][J0] + P[0][J4] + P[0][J5] - P[1][J0] - P[1][J4] = 7.0 + 8.0 + 4.0 - 3.0 - 4.0 = 12.0</w:t>
        <w:br/>
        <w:t xml:space="preserve">  maxs[4] =  P[0][J0] + P[0][J4] - P[1][J0] = 7.0 + 8.0 - 3.0 = 12.0</w:t>
        <w:br/>
        <w:t xml:space="preserve">  maxs[5] =  P[0][J0] -  = 7.0 -  = 7.0</w:t>
        <w:br/>
        <w:t xml:space="preserve">  L[1] = L[0] + max( maxs[0] , maxs[1] , maxs[2] , maxs[3] , maxs[4] , maxs[5] ) = 0.0 + max( 13.0 , 13.0 , 12.0 , 12.0 , 12.0 , 7.0 ) = 0.0 + 13.0 = 13.0</w:t>
        <w:br/>
        <w:t xml:space="preserve">équation 3 et 4 : pour i = 1 et j = 0,...,5: </w:t>
        <w:br/>
        <w:t xml:space="preserve">  C[1][J0] = L[1] + P[1][J0] = 13.0 + 3.0 = 16.0</w:t>
        <w:br/>
        <w:t xml:space="preserve">  C[1][J4] = C[1][J0] + P[1][J4] = 16.0 + 4.0 = 20.0</w:t>
        <w:br/>
        <w:t xml:space="preserve">  C[1][J5] = C[1][J4] + P[1][J5] = 20.0 + 9.0 = 29.0</w:t>
        <w:br/>
        <w:t xml:space="preserve">  C[1][J1] = C[1][J5] + P[1][J1] = 29.0 + 8.0 = 37.0</w:t>
        <w:br/>
        <w:t xml:space="preserve">  C[1][J3] = C[1][J1] + P[1][J3] = 37.0 + 5.0 = 42.0</w:t>
        <w:br/>
        <w:t xml:space="preserve">  C[1][J2] = C[1][J3] + P[1][J2] = 42.0 + 4.0 = 46.0</w:t>
        <w:br/>
        <w:t>équation 2: pour i=2</w:t>
        <w:br/>
        <w:t xml:space="preserve">  maxs[0] =  P[1][J0] + P[1][J4] + P[1][J5] + P[1][J1] + P[1][J3] + P[1][J2] - P[2][J0] - P[2][J4] - P[2][J5] - P[2][J1] - P[2][J3] = 3.0 + 4.0 + 9.0 + 8.0 + 5.0 + 4.0 - 5.0 - 6.0 - 7.0 - 5.0 - 7.0 = 3.0</w:t>
        <w:br/>
        <w:t xml:space="preserve">  maxs[1] =  P[1][J0] + P[1][J4] + P[1][J5] + P[1][J1] + P[1][J3] - P[2][J0] - P[2][J4] - P[2][J5] - P[2][J1] = 3.0 + 4.0 + 9.0 + 8.0 + 5.0 - 5.0 - 6.0 - 7.0 - 5.0 = 6.0</w:t>
        <w:br/>
        <w:t xml:space="preserve">  maxs[2] =  P[1][J0] + P[1][J4] + P[1][J5] + P[1][J1] - P[2][J0] - P[2][J4] - P[2][J5] = 3.0 + 4.0 + 9.0 + 8.0 - 5.0 - 6.0 - 7.0 = 6.0</w:t>
        <w:br/>
        <w:t xml:space="preserve">  maxs[3] =  P[1][J0] + P[1][J4] + P[1][J5] - P[2][J0] - P[2][J4] = 3.0 + 4.0 + 9.0 - 5.0 - 6.0 = 5.0</w:t>
        <w:br/>
        <w:t xml:space="preserve">  maxs[4] =  P[1][J0] + P[1][J4] - P[2][J0] = 3.0 + 4.0 - 5.0 = 2.0</w:t>
        <w:br/>
        <w:t xml:space="preserve">  maxs[5] =  P[1][J0] -  = 3.0 -  = 3.0</w:t>
        <w:br/>
        <w:t xml:space="preserve">  L[2] = L[1] + max( maxs[0] , maxs[1] , maxs[2] , maxs[3] , maxs[4] , maxs[5] ) = 13.0 + max( 3.0 , 6.0 , 6.0 , 5.0 , 2.0 , 3.0 ) = 13.0 + 6.0 = 19.0</w:t>
        <w:br/>
        <w:t xml:space="preserve">équation 3 et 4 : pour i = 2 et j = 0,...,5: </w:t>
        <w:br/>
        <w:t xml:space="preserve">  C[2][J0] = L[2] + P[2][J0] = 19.0 + 5.0 = 24.0</w:t>
        <w:br/>
        <w:t xml:space="preserve">  C[2][J4] = C[2][J0] + P[2][J4] = 24.0 + 6.0 = 30.0</w:t>
        <w:br/>
        <w:t xml:space="preserve">  C[2][J5] = C[2][J4] + P[2][J5] = 30.0 + 7.0 = 37.0</w:t>
        <w:br/>
        <w:t xml:space="preserve">  C[2][J1] = C[2][J5] + P[2][J1] = 37.0 + 5.0 = 42.0</w:t>
        <w:br/>
        <w:t xml:space="preserve">  C[2][J3] = C[2][J1] + P[2][J3] = 42.0 + 7.0 = 49.0</w:t>
        <w:br/>
        <w:t xml:space="preserve">  C[2][J2] = C[2][J3] + P[2][J2] = 49.0 + 8.0 = 57.0</w:t>
        <w:br/>
        <w:t>Calcul des temps d'attendre :</w:t>
        <w:br/>
        <w:t xml:space="preserve">  TA[0/1][J0] = C[1][J0] - P[1][J0] - C[i][J0] = 16.0 - 3.0 - 7.0 = 6.0</w:t>
        <w:br/>
        <w:t xml:space="preserve">  TA[0/1][J4] = C[1][J4] - P[1][J4] - C[i][J4] = 20.0 - 8.0 - 15.0 = 1.0</w:t>
        <w:br/>
        <w:t xml:space="preserve">  TA[0/1][J5] = C[1][J5] - P[1][J5] - C[i][J5] = 29.0 - 4.0 - 19.0 = 1.0</w:t>
        <w:br/>
        <w:t xml:space="preserve">  TA[0/1][J1] = C[1][J1] - P[1][J1] - C[i][J1] = 37.0 - 5.0 - 28.0 = 1.0</w:t>
        <w:br/>
        <w:t xml:space="preserve">  TA[0/1][J3] = C[1][J3] - P[1][J3] - C[i][J3] = 42.0 - 4.0 - 37.0 = 0.0</w:t>
        <w:br/>
        <w:t xml:space="preserve">  TA[0/1][J2] = C[1][J2] - P[1][J2] - C[i][J2] = 46.0 - 9.0 - 42.0 = 0.0</w:t>
        <w:br/>
        <w:t xml:space="preserve">  TA[1/2][J0] = C[2][J0] - P[2][J0] - C[i][J0] = 24.0 - 5.0 - 16.0 = 3.0</w:t>
        <w:br/>
        <w:t xml:space="preserve">  TA[1/2][J4] = C[2][J4] - P[2][J4] - C[i][J4] = 30.0 - 5.0 - 20.0 = 4.0</w:t>
        <w:br/>
        <w:t xml:space="preserve">  TA[1/2][J5] = C[2][J5] - P[2][J5] - C[i][J5] = 37.0 - 8.0 - 29.0 = 1.0</w:t>
        <w:br/>
        <w:t xml:space="preserve">  TA[1/2][J1] = C[2][J1] - P[2][J1] - C[i][J1] = 42.0 - 7.0 - 37.0 = 0.0</w:t>
        <w:br/>
        <w:t xml:space="preserve">  TA[1/2][J3] = C[2][J3] - P[2][J3] - C[i][J3] = 49.0 - 6.0 - 42.0 = 0.0</w:t>
        <w:br/>
        <w:t xml:space="preserve">  TA[1/2][J2] = C[2][J2] - P[2][J2] - C[i][J2] = 57.0 - 7.0 - 46.0 = 3.0</w:t>
        <w:br/>
        <w:br/>
        <w:t xml:space="preserve">Total flow time TFT =   C[2][J0] +   C[2][J4] +   C[2][J5] +   C[2][J1] +   C[2][J3] +   C[2][J2] = </w:t>
        <w:br/>
        <w:t>24.0 + 30.0 + 37.0 + 42.0 + 49.0 + 57.0 = 239.0</w:t>
        <w:br/>
        <w:br/>
        <w:t>Tardiness T:</w:t>
        <w:br/>
        <w:t xml:space="preserve">  T[J0] = max( C[2][J0] - d[J0] , 0 ) = max( 24.0 - 20.0 , 0 ) = 4.0</w:t>
        <w:br/>
        <w:t xml:space="preserve">  T[J4] = max( C[2][J4] - d[J4] , 0 ) = max( 30.0 - 32.0 , 0 ) = 0</w:t>
        <w:br/>
        <w:t xml:space="preserve">  T[J5] = max( C[2][J5] - d[J5] , 0 ) = max( 37.0 - 12.0 , 0 ) = 25.0</w:t>
        <w:br/>
        <w:t xml:space="preserve">  T[J1] = max( C[2][J1] - d[J1] , 0 ) = max( 42.0 - 12.0 , 0 ) = 30.0</w:t>
        <w:br/>
        <w:t xml:space="preserve">  T[J3] = max( C[2][J3] - d[J3] , 0 ) = max( 49.0 - 20.0 , 0 ) = 29.0</w:t>
        <w:br/>
        <w:t xml:space="preserve">  T[J2] = max( C[2][J2] - d[J2] , 0 ) = max( 57.0 - 55.0 , 0 ) = 2.0</w:t>
        <w:br/>
        <w:t>Tardiness TT = ∑ T[S[j]] : j = 0,...,5</w:t>
        <w:br/>
        <w:t xml:space="preserve">  TT = 90.0</w:t>
        <w:br/>
      </w:r>
    </w:p>
    <w:p>
      <w:pPr>
        <w:pStyle w:val="Heading2"/>
      </w:pPr>
      <w:r>
        <w:t xml:space="preserve">    3. Matrice des dates des fins et des débuts de chaque job sur chaque machine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C</w:t>
            </w:r>
          </w:p>
        </w:tc>
        <w:tc>
          <w:tcPr>
            <w:tcW w:type="dxa" w:w="1234"/>
          </w:tcPr>
          <w:p>
            <w:r>
              <w:t>J0</w:t>
            </w:r>
          </w:p>
        </w:tc>
        <w:tc>
          <w:tcPr>
            <w:tcW w:type="dxa" w:w="1234"/>
          </w:tcPr>
          <w:p>
            <w:r>
              <w:t>J4</w:t>
            </w:r>
          </w:p>
        </w:tc>
        <w:tc>
          <w:tcPr>
            <w:tcW w:type="dxa" w:w="1234"/>
          </w:tcPr>
          <w:p>
            <w:r>
              <w:t>J5</w:t>
            </w:r>
          </w:p>
        </w:tc>
        <w:tc>
          <w:tcPr>
            <w:tcW w:type="dxa" w:w="1234"/>
          </w:tcPr>
          <w:p>
            <w:r>
              <w:t>J1</w:t>
            </w:r>
          </w:p>
        </w:tc>
        <w:tc>
          <w:tcPr>
            <w:tcW w:type="dxa" w:w="1234"/>
          </w:tcPr>
          <w:p>
            <w:r>
              <w:t>J3</w:t>
            </w:r>
          </w:p>
        </w:tc>
        <w:tc>
          <w:tcPr>
            <w:tcW w:type="dxa" w:w="1234"/>
          </w:tcPr>
          <w:p>
            <w:r>
              <w:t>J2</w:t>
            </w:r>
          </w:p>
        </w:tc>
      </w:tr>
      <w:tr>
        <w:tc>
          <w:tcPr>
            <w:tcW w:type="dxa" w:w="1234"/>
          </w:tcPr>
          <w:p>
            <w:r>
              <w:t>M0</w:t>
            </w:r>
          </w:p>
        </w:tc>
        <w:tc>
          <w:tcPr>
            <w:tcW w:type="dxa" w:w="1234"/>
          </w:tcPr>
          <w:p>
            <w:r>
              <w:t>7.0</w:t>
            </w:r>
          </w:p>
        </w:tc>
        <w:tc>
          <w:tcPr>
            <w:tcW w:type="dxa" w:w="1234"/>
          </w:tcPr>
          <w:p>
            <w:r>
              <w:t>15.0</w:t>
            </w:r>
          </w:p>
        </w:tc>
        <w:tc>
          <w:tcPr>
            <w:tcW w:type="dxa" w:w="1234"/>
          </w:tcPr>
          <w:p>
            <w:r>
              <w:t>19.0</w:t>
            </w:r>
          </w:p>
        </w:tc>
        <w:tc>
          <w:tcPr>
            <w:tcW w:type="dxa" w:w="1234"/>
          </w:tcPr>
          <w:p>
            <w:r>
              <w:t>28.0</w:t>
            </w:r>
          </w:p>
        </w:tc>
        <w:tc>
          <w:tcPr>
            <w:tcW w:type="dxa" w:w="1234"/>
          </w:tcPr>
          <w:p>
            <w:r>
              <w:t>37.0</w:t>
            </w:r>
          </w:p>
        </w:tc>
        <w:tc>
          <w:tcPr>
            <w:tcW w:type="dxa" w:w="1234"/>
          </w:tcPr>
          <w:p>
            <w:r>
              <w:t>42.0</w:t>
            </w:r>
          </w:p>
        </w:tc>
      </w:tr>
      <w:tr>
        <w:tc>
          <w:tcPr>
            <w:tcW w:type="dxa" w:w="1234"/>
          </w:tcPr>
          <w:p>
            <w:r>
              <w:t>M1</w:t>
            </w:r>
          </w:p>
        </w:tc>
        <w:tc>
          <w:tcPr>
            <w:tcW w:type="dxa" w:w="1234"/>
          </w:tcPr>
          <w:p>
            <w:r>
              <w:t>16.0</w:t>
            </w:r>
          </w:p>
        </w:tc>
        <w:tc>
          <w:tcPr>
            <w:tcW w:type="dxa" w:w="1234"/>
          </w:tcPr>
          <w:p>
            <w:r>
              <w:t>20.0</w:t>
            </w:r>
          </w:p>
        </w:tc>
        <w:tc>
          <w:tcPr>
            <w:tcW w:type="dxa" w:w="1234"/>
          </w:tcPr>
          <w:p>
            <w:r>
              <w:t>29.0</w:t>
            </w:r>
          </w:p>
        </w:tc>
        <w:tc>
          <w:tcPr>
            <w:tcW w:type="dxa" w:w="1234"/>
          </w:tcPr>
          <w:p>
            <w:r>
              <w:t>37.0</w:t>
            </w:r>
          </w:p>
        </w:tc>
        <w:tc>
          <w:tcPr>
            <w:tcW w:type="dxa" w:w="1234"/>
          </w:tcPr>
          <w:p>
            <w:r>
              <w:t>42.0</w:t>
            </w:r>
          </w:p>
        </w:tc>
        <w:tc>
          <w:tcPr>
            <w:tcW w:type="dxa" w:w="1234"/>
          </w:tcPr>
          <w:p>
            <w:r>
              <w:t>46.0</w:t>
            </w:r>
          </w:p>
        </w:tc>
      </w:tr>
      <w:tr>
        <w:tc>
          <w:tcPr>
            <w:tcW w:type="dxa" w:w="1234"/>
          </w:tcPr>
          <w:p>
            <w:r>
              <w:t>M2</w:t>
            </w:r>
          </w:p>
        </w:tc>
        <w:tc>
          <w:tcPr>
            <w:tcW w:type="dxa" w:w="1234"/>
          </w:tcPr>
          <w:p>
            <w:r>
              <w:t>24.0</w:t>
            </w:r>
          </w:p>
        </w:tc>
        <w:tc>
          <w:tcPr>
            <w:tcW w:type="dxa" w:w="1234"/>
          </w:tcPr>
          <w:p>
            <w:r>
              <w:t>30.0</w:t>
            </w:r>
          </w:p>
        </w:tc>
        <w:tc>
          <w:tcPr>
            <w:tcW w:type="dxa" w:w="1234"/>
          </w:tcPr>
          <w:p>
            <w:r>
              <w:t>37.0</w:t>
            </w:r>
          </w:p>
        </w:tc>
        <w:tc>
          <w:tcPr>
            <w:tcW w:type="dxa" w:w="1234"/>
          </w:tcPr>
          <w:p>
            <w:r>
              <w:t>42.0</w:t>
            </w:r>
          </w:p>
        </w:tc>
        <w:tc>
          <w:tcPr>
            <w:tcW w:type="dxa" w:w="1234"/>
          </w:tcPr>
          <w:p>
            <w:r>
              <w:t>49.0</w:t>
            </w:r>
          </w:p>
        </w:tc>
        <w:tc>
          <w:tcPr>
            <w:tcW w:type="dxa" w:w="1234"/>
          </w:tcPr>
          <w:p>
            <w:r>
              <w:t>57.0</w:t>
            </w:r>
          </w:p>
        </w:tc>
      </w:tr>
    </w:tbl>
    <w:p>
      <w:pPr>
        <w:pStyle w:val="Caption"/>
      </w:pPr>
      <w:r>
        <w:rPr>
          <w:b/>
        </w:rPr>
        <w:t>Table 32: dates de fin de chaque job dans chaque machine NIPFSP</w:t>
      </w:r>
    </w:p>
    <w:p>
      <w:r>
        <w:t xml:space="preserve">F[i][S[j]]:dates de début de chaque job dans chaque machine NIPFSP </w:t>
        <w:br/>
        <w:t xml:space="preserve">pour trouver les dates de débuts de chaque job: F[i][S[j]] = C[i][S[j]] - P[i][S[j]] </w:t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F</w:t>
            </w:r>
          </w:p>
        </w:tc>
        <w:tc>
          <w:tcPr>
            <w:tcW w:type="dxa" w:w="1234"/>
          </w:tcPr>
          <w:p>
            <w:r>
              <w:t>J0</w:t>
            </w:r>
          </w:p>
        </w:tc>
        <w:tc>
          <w:tcPr>
            <w:tcW w:type="dxa" w:w="1234"/>
          </w:tcPr>
          <w:p>
            <w:r>
              <w:t>J4</w:t>
            </w:r>
          </w:p>
        </w:tc>
        <w:tc>
          <w:tcPr>
            <w:tcW w:type="dxa" w:w="1234"/>
          </w:tcPr>
          <w:p>
            <w:r>
              <w:t>J5</w:t>
            </w:r>
          </w:p>
        </w:tc>
        <w:tc>
          <w:tcPr>
            <w:tcW w:type="dxa" w:w="1234"/>
          </w:tcPr>
          <w:p>
            <w:r>
              <w:t>J1</w:t>
            </w:r>
          </w:p>
        </w:tc>
        <w:tc>
          <w:tcPr>
            <w:tcW w:type="dxa" w:w="1234"/>
          </w:tcPr>
          <w:p>
            <w:r>
              <w:t>J3</w:t>
            </w:r>
          </w:p>
        </w:tc>
        <w:tc>
          <w:tcPr>
            <w:tcW w:type="dxa" w:w="1234"/>
          </w:tcPr>
          <w:p>
            <w:r>
              <w:t>J2</w:t>
            </w:r>
          </w:p>
        </w:tc>
      </w:tr>
      <w:tr>
        <w:tc>
          <w:tcPr>
            <w:tcW w:type="dxa" w:w="1234"/>
          </w:tcPr>
          <w:p>
            <w:r>
              <w:t>M0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7.0</w:t>
            </w:r>
          </w:p>
        </w:tc>
        <w:tc>
          <w:tcPr>
            <w:tcW w:type="dxa" w:w="1234"/>
          </w:tcPr>
          <w:p>
            <w:r>
              <w:t>15.0</w:t>
            </w:r>
          </w:p>
        </w:tc>
        <w:tc>
          <w:tcPr>
            <w:tcW w:type="dxa" w:w="1234"/>
          </w:tcPr>
          <w:p>
            <w:r>
              <w:t>19.0</w:t>
            </w:r>
          </w:p>
        </w:tc>
        <w:tc>
          <w:tcPr>
            <w:tcW w:type="dxa" w:w="1234"/>
          </w:tcPr>
          <w:p>
            <w:r>
              <w:t>28.0</w:t>
            </w:r>
          </w:p>
        </w:tc>
        <w:tc>
          <w:tcPr>
            <w:tcW w:type="dxa" w:w="1234"/>
          </w:tcPr>
          <w:p>
            <w:r>
              <w:t>37.0</w:t>
            </w:r>
          </w:p>
        </w:tc>
      </w:tr>
      <w:tr>
        <w:tc>
          <w:tcPr>
            <w:tcW w:type="dxa" w:w="1234"/>
          </w:tcPr>
          <w:p>
            <w:r>
              <w:t>M1</w:t>
            </w:r>
          </w:p>
        </w:tc>
        <w:tc>
          <w:tcPr>
            <w:tcW w:type="dxa" w:w="1234"/>
          </w:tcPr>
          <w:p>
            <w:r>
              <w:t>13.0</w:t>
            </w:r>
          </w:p>
        </w:tc>
        <w:tc>
          <w:tcPr>
            <w:tcW w:type="dxa" w:w="1234"/>
          </w:tcPr>
          <w:p>
            <w:r>
              <w:t>16.0</w:t>
            </w:r>
          </w:p>
        </w:tc>
        <w:tc>
          <w:tcPr>
            <w:tcW w:type="dxa" w:w="1234"/>
          </w:tcPr>
          <w:p>
            <w:r>
              <w:t>20.0</w:t>
            </w:r>
          </w:p>
        </w:tc>
        <w:tc>
          <w:tcPr>
            <w:tcW w:type="dxa" w:w="1234"/>
          </w:tcPr>
          <w:p>
            <w:r>
              <w:t>29.0</w:t>
            </w:r>
          </w:p>
        </w:tc>
        <w:tc>
          <w:tcPr>
            <w:tcW w:type="dxa" w:w="1234"/>
          </w:tcPr>
          <w:p>
            <w:r>
              <w:t>37.0</w:t>
            </w:r>
          </w:p>
        </w:tc>
        <w:tc>
          <w:tcPr>
            <w:tcW w:type="dxa" w:w="1234"/>
          </w:tcPr>
          <w:p>
            <w:r>
              <w:t>42.0</w:t>
            </w:r>
          </w:p>
        </w:tc>
      </w:tr>
      <w:tr>
        <w:tc>
          <w:tcPr>
            <w:tcW w:type="dxa" w:w="1234"/>
          </w:tcPr>
          <w:p>
            <w:r>
              <w:t>M2</w:t>
            </w:r>
          </w:p>
        </w:tc>
        <w:tc>
          <w:tcPr>
            <w:tcW w:type="dxa" w:w="1234"/>
          </w:tcPr>
          <w:p>
            <w:r>
              <w:t>19.0</w:t>
            </w:r>
          </w:p>
        </w:tc>
        <w:tc>
          <w:tcPr>
            <w:tcW w:type="dxa" w:w="1234"/>
          </w:tcPr>
          <w:p>
            <w:r>
              <w:t>24.0</w:t>
            </w:r>
          </w:p>
        </w:tc>
        <w:tc>
          <w:tcPr>
            <w:tcW w:type="dxa" w:w="1234"/>
          </w:tcPr>
          <w:p>
            <w:r>
              <w:t>30.0</w:t>
            </w:r>
          </w:p>
        </w:tc>
        <w:tc>
          <w:tcPr>
            <w:tcW w:type="dxa" w:w="1234"/>
          </w:tcPr>
          <w:p>
            <w:r>
              <w:t>37.0</w:t>
            </w:r>
          </w:p>
        </w:tc>
        <w:tc>
          <w:tcPr>
            <w:tcW w:type="dxa" w:w="1234"/>
          </w:tcPr>
          <w:p>
            <w:r>
              <w:t>42.0</w:t>
            </w:r>
          </w:p>
        </w:tc>
        <w:tc>
          <w:tcPr>
            <w:tcW w:type="dxa" w:w="1234"/>
          </w:tcPr>
          <w:p>
            <w:r>
              <w:t>49.0</w:t>
            </w:r>
          </w:p>
        </w:tc>
      </w:tr>
    </w:tbl>
    <w:p>
      <w:pPr>
        <w:pStyle w:val="Caption"/>
      </w:pPr>
      <w:r>
        <w:rPr>
          <w:b/>
        </w:rPr>
        <w:t>Table 33: dates de début de chaque job dans chaque machine NIPFSP</w:t>
      </w:r>
    </w:p>
    <w:p>
      <w:pPr>
        <w:pStyle w:val="Heading2"/>
      </w:pPr>
      <w:r>
        <w:t xml:space="preserve">    4. Performances des machines</w:t>
      </w:r>
    </w:p>
    <w:p>
      <w:r>
        <w:t>TFR: (teaux de fonctionnement réel)</w:t>
        <w:br/>
        <w:t>TAR: (teaux d'arret réel)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TFR</w:t>
            </w:r>
          </w:p>
        </w:tc>
        <w:tc>
          <w:tcPr>
            <w:tcW w:type="dxa" w:w="2880"/>
          </w:tcPr>
          <w:p>
            <w:r>
              <w:t>TAR</w:t>
            </w:r>
          </w:p>
        </w:tc>
      </w:tr>
      <w:tr>
        <w:tc>
          <w:tcPr>
            <w:tcW w:type="dxa" w:w="2880"/>
          </w:tcPr>
          <w:p>
            <w:r>
              <w:t>M0</w:t>
            </w:r>
          </w:p>
        </w:tc>
        <w:tc>
          <w:tcPr>
            <w:tcW w:type="dxa" w:w="2880"/>
          </w:tcPr>
          <w:p>
            <w:r>
              <w:t>73.68%</w:t>
            </w:r>
          </w:p>
        </w:tc>
        <w:tc>
          <w:tcPr>
            <w:tcW w:type="dxa" w:w="2880"/>
          </w:tcPr>
          <w:p>
            <w:r>
              <w:t>26.32%</w:t>
            </w:r>
          </w:p>
        </w:tc>
      </w:tr>
      <w:tr>
        <w:tc>
          <w:tcPr>
            <w:tcW w:type="dxa" w:w="2880"/>
          </w:tcPr>
          <w:p>
            <w:r>
              <w:t>M1</w:t>
            </w:r>
          </w:p>
        </w:tc>
        <w:tc>
          <w:tcPr>
            <w:tcW w:type="dxa" w:w="2880"/>
          </w:tcPr>
          <w:p>
            <w:r>
              <w:t>57.89%</w:t>
            </w:r>
          </w:p>
        </w:tc>
        <w:tc>
          <w:tcPr>
            <w:tcW w:type="dxa" w:w="2880"/>
          </w:tcPr>
          <w:p>
            <w:r>
              <w:t>42.11%</w:t>
            </w:r>
          </w:p>
        </w:tc>
      </w:tr>
      <w:tr>
        <w:tc>
          <w:tcPr>
            <w:tcW w:type="dxa" w:w="2880"/>
          </w:tcPr>
          <w:p>
            <w:r>
              <w:t>M2</w:t>
            </w:r>
          </w:p>
        </w:tc>
        <w:tc>
          <w:tcPr>
            <w:tcW w:type="dxa" w:w="2880"/>
          </w:tcPr>
          <w:p>
            <w:r>
              <w:t>66.67%</w:t>
            </w:r>
          </w:p>
        </w:tc>
        <w:tc>
          <w:tcPr>
            <w:tcW w:type="dxa" w:w="2880"/>
          </w:tcPr>
          <w:p>
            <w:r>
              <w:t>33.33%</w:t>
            </w:r>
          </w:p>
        </w:tc>
      </w:tr>
    </w:tbl>
    <w:p>
      <w:pPr>
        <w:pStyle w:val="Caption"/>
      </w:pPr>
      <w:r>
        <w:rPr>
          <w:b/>
        </w:rPr>
        <w:t>Table 34: Pérformances des machines NIPFSP</w:t>
      </w:r>
    </w:p>
    <w:p>
      <w:r>
        <w:drawing>
          <wp:inline xmlns:a="http://schemas.openxmlformats.org/drawingml/2006/main" xmlns:pic="http://schemas.openxmlformats.org/drawingml/2006/picture">
            <wp:extent cx="4572000" cy="342900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 xml:space="preserve">    5. Temps d'attedre de chaque job entre chaque deux machines</w:t>
      </w:r>
    </w:p>
    <w:p>
      <w:r>
        <w:t>TW: (waiting Time) temps d'attedre de chaque job entre chaque deux machines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TW</w:t>
            </w:r>
          </w:p>
        </w:tc>
        <w:tc>
          <w:tcPr>
            <w:tcW w:type="dxa" w:w="1234"/>
          </w:tcPr>
          <w:p>
            <w:r>
              <w:t>J0</w:t>
            </w:r>
          </w:p>
        </w:tc>
        <w:tc>
          <w:tcPr>
            <w:tcW w:type="dxa" w:w="1234"/>
          </w:tcPr>
          <w:p>
            <w:r>
              <w:t>J4</w:t>
            </w:r>
          </w:p>
        </w:tc>
        <w:tc>
          <w:tcPr>
            <w:tcW w:type="dxa" w:w="1234"/>
          </w:tcPr>
          <w:p>
            <w:r>
              <w:t>J5</w:t>
            </w:r>
          </w:p>
        </w:tc>
        <w:tc>
          <w:tcPr>
            <w:tcW w:type="dxa" w:w="1234"/>
          </w:tcPr>
          <w:p>
            <w:r>
              <w:t>J1</w:t>
            </w:r>
          </w:p>
        </w:tc>
        <w:tc>
          <w:tcPr>
            <w:tcW w:type="dxa" w:w="1234"/>
          </w:tcPr>
          <w:p>
            <w:r>
              <w:t>J3</w:t>
            </w:r>
          </w:p>
        </w:tc>
        <w:tc>
          <w:tcPr>
            <w:tcW w:type="dxa" w:w="1234"/>
          </w:tcPr>
          <w:p>
            <w:r>
              <w:t>J2</w:t>
            </w:r>
          </w:p>
        </w:tc>
      </w:tr>
      <w:tr>
        <w:tc>
          <w:tcPr>
            <w:tcW w:type="dxa" w:w="1234"/>
          </w:tcPr>
          <w:p>
            <w:r>
              <w:t>M0/1</w:t>
            </w:r>
          </w:p>
        </w:tc>
        <w:tc>
          <w:tcPr>
            <w:tcW w:type="dxa" w:w="1234"/>
          </w:tcPr>
          <w:p>
            <w:r>
              <w:t>6.0</w:t>
            </w:r>
          </w:p>
        </w:tc>
        <w:tc>
          <w:tcPr>
            <w:tcW w:type="dxa" w:w="1234"/>
          </w:tcPr>
          <w:p>
            <w:r>
              <w:t>1.0</w:t>
            </w:r>
          </w:p>
        </w:tc>
        <w:tc>
          <w:tcPr>
            <w:tcW w:type="dxa" w:w="1234"/>
          </w:tcPr>
          <w:p>
            <w:r>
              <w:t>1.0</w:t>
            </w:r>
          </w:p>
        </w:tc>
        <w:tc>
          <w:tcPr>
            <w:tcW w:type="dxa" w:w="1234"/>
          </w:tcPr>
          <w:p>
            <w:r>
              <w:t>1.0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</w:tr>
      <w:tr>
        <w:tc>
          <w:tcPr>
            <w:tcW w:type="dxa" w:w="1234"/>
          </w:tcPr>
          <w:p>
            <w:r>
              <w:t>M1/2</w:t>
            </w:r>
          </w:p>
        </w:tc>
        <w:tc>
          <w:tcPr>
            <w:tcW w:type="dxa" w:w="1234"/>
          </w:tcPr>
          <w:p>
            <w:r>
              <w:t>3.0</w:t>
            </w:r>
          </w:p>
        </w:tc>
        <w:tc>
          <w:tcPr>
            <w:tcW w:type="dxa" w:w="1234"/>
          </w:tcPr>
          <w:p>
            <w:r>
              <w:t>4.0</w:t>
            </w:r>
          </w:p>
        </w:tc>
        <w:tc>
          <w:tcPr>
            <w:tcW w:type="dxa" w:w="1234"/>
          </w:tcPr>
          <w:p>
            <w:r>
              <w:t>1.0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3.0</w:t>
            </w:r>
          </w:p>
        </w:tc>
      </w:tr>
    </w:tbl>
    <w:p>
      <w:pPr>
        <w:pStyle w:val="Caption"/>
      </w:pPr>
      <w:r>
        <w:rPr>
          <w:b/>
        </w:rPr>
        <w:t>Table 35: Temps d'attendre de chaque job entre chaque deux machines NIPFSP</w:t>
      </w:r>
    </w:p>
    <w:p>
      <w:pPr>
        <w:pStyle w:val="Heading2"/>
      </w:pPr>
      <w:r>
        <w:t xml:space="preserve">    6. Diagramme de Gantt, </w:t>
      </w:r>
    </w:p>
    <w:p>
      <w:r>
        <w:drawing>
          <wp:inline xmlns:a="http://schemas.openxmlformats.org/drawingml/2006/main" xmlns:pic="http://schemas.openxmlformats.org/drawingml/2006/picture">
            <wp:extent cx="4572000" cy="342900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 xml:space="preserve">    7. NWPFSP </w:t>
        <w:br/>
        <w:t>(No-Wait Permutation Flow Shop Scheduling Problem)</w:t>
      </w:r>
    </w:p>
    <w:p>
      <w:pPr>
        <w:pStyle w:val="Heading2"/>
      </w:pPr>
      <w:r>
        <w:t xml:space="preserve">    1. Séquence par Test de tous les permutations possibles avec min(Cmax) et min(TT)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S</w:t>
            </w:r>
          </w:p>
        </w:tc>
        <w:tc>
          <w:tcPr>
            <w:tcW w:type="dxa" w:w="1234"/>
          </w:tcPr>
          <w:p>
            <w:r>
              <w:t>J5</w:t>
            </w:r>
          </w:p>
        </w:tc>
        <w:tc>
          <w:tcPr>
            <w:tcW w:type="dxa" w:w="1234"/>
          </w:tcPr>
          <w:p>
            <w:r>
              <w:t>J1</w:t>
            </w:r>
          </w:p>
        </w:tc>
        <w:tc>
          <w:tcPr>
            <w:tcW w:type="dxa" w:w="1234"/>
          </w:tcPr>
          <w:p>
            <w:r>
              <w:t>J3</w:t>
            </w:r>
          </w:p>
        </w:tc>
        <w:tc>
          <w:tcPr>
            <w:tcW w:type="dxa" w:w="1234"/>
          </w:tcPr>
          <w:p>
            <w:r>
              <w:t>J4</w:t>
            </w:r>
          </w:p>
        </w:tc>
        <w:tc>
          <w:tcPr>
            <w:tcW w:type="dxa" w:w="1234"/>
          </w:tcPr>
          <w:p>
            <w:r>
              <w:t>J0</w:t>
            </w:r>
          </w:p>
        </w:tc>
        <w:tc>
          <w:tcPr>
            <w:tcW w:type="dxa" w:w="1234"/>
          </w:tcPr>
          <w:p>
            <w:r>
              <w:t>J2</w:t>
            </w:r>
          </w:p>
        </w:tc>
      </w:tr>
    </w:tbl>
    <w:p>
      <w:pPr>
        <w:pStyle w:val="Caption"/>
      </w:pPr>
      <w:r>
        <w:rPr>
          <w:b/>
        </w:rPr>
        <w:t>Table 36: Séquence trouvée par l'algotrithme de Test de toutes les séquences</w:t>
      </w:r>
    </w:p>
    <w:p>
      <w:pPr>
        <w:pStyle w:val="Heading2"/>
      </w:pPr>
      <w:r>
        <w:t xml:space="preserve">    2. Etapes de résolution de NWPFSP (Cmax/TFT...)</w:t>
      </w:r>
    </w:p>
    <w:p>
      <w:r>
        <w:t xml:space="preserve">C[i][S[j]]: matrice des dates de fin de chaque job dans chaque machine </w:t>
        <w:br/>
      </w:r>
    </w:p>
    <w:p>
      <w:r>
        <w:t>Sans préparation et dans attendre</w:t>
        <w:br/>
        <w:t>équation 1 : Calcul de la matrice des délais D entre chaque deux job tel que j1 = 0,...,5 j2 = 0,...,5 :</w:t>
        <w:br/>
        <w:t xml:space="preserve">  maxs[0] = 0 - 0 = 0</w:t>
        <w:br/>
        <w:t xml:space="preserve">  maxs[1] = P[1][J0] - P[0][J0] = 3.0 - 7.0 = -4.0</w:t>
        <w:br/>
        <w:t xml:space="preserve">  maxs[2] = P[1][J0] + P[2][J0] - P[0][J0] - P[1][J0] = 3.0 + 5.0 - 7.0 - 3.0 = 8.0 - 10.0 = -2.0</w:t>
        <w:br/>
        <w:t xml:space="preserve">  maxs = [0, -4.0, -2.0]</w:t>
        <w:br/>
        <w:t xml:space="preserve">  D[J0][J0] = P[0][J0] + max(max(maxs),0) = 7.0 + 0 = 7.0</w:t>
        <w:br/>
        <w:t xml:space="preserve">  maxs[0] = 0 - 0 = 0</w:t>
        <w:br/>
        <w:t xml:space="preserve">  maxs[1] = P[1][J0] - P[0][J1] = 3.0 - 9.0 = -6.0</w:t>
        <w:br/>
        <w:t xml:space="preserve">  maxs[2] = P[1][J0] + P[2][J0] - P[0][J1] - P[1][J1] = 3.0 + 5.0 - 9.0 - 8.0 = 8.0 - 17.0 = -9.0</w:t>
        <w:br/>
        <w:t xml:space="preserve">  maxs = [0, -6.0, -9.0]</w:t>
        <w:br/>
        <w:t xml:space="preserve">  D[J0][J1] = P[0][J0] + max(max(maxs),0) = 7.0 + 0 = 7.0</w:t>
        <w:br/>
        <w:t xml:space="preserve">  maxs[0] = 0 - 0 = 0</w:t>
        <w:br/>
        <w:t xml:space="preserve">  maxs[1] = P[1][J0] - P[0][J2] = 3.0 - 5.0 = -2.0</w:t>
        <w:br/>
        <w:t xml:space="preserve">  maxs[2] = P[1][J0] + P[2][J0] - P[0][J2] - P[1][J2] = 3.0 + 5.0 - 5.0 - 4.0 = 8.0 - 9.0 = -1.0</w:t>
        <w:br/>
        <w:t xml:space="preserve">  maxs = [0, -2.0, -1.0]</w:t>
        <w:br/>
        <w:t xml:space="preserve">  D[J0][J2] = P[0][J0] + max(max(maxs),0) = 7.0 + 0 = 7.0</w:t>
        <w:br/>
        <w:t xml:space="preserve">  maxs[0] = 0 - 0 = 0</w:t>
        <w:br/>
        <w:t xml:space="preserve">  maxs[1] = P[1][J0] - P[0][J3] = 3.0 - 9.0 = -6.0</w:t>
        <w:br/>
        <w:t xml:space="preserve">  maxs[2] = P[1][J0] + P[2][J0] - P[0][J3] - P[1][J3] = 3.0 + 5.0 - 9.0 - 5.0 = 8.0 - 14.0 = -6.0</w:t>
        <w:br/>
        <w:t xml:space="preserve">  maxs = [0, -6.0, -6.0]</w:t>
        <w:br/>
        <w:t xml:space="preserve">  D[J0][J3] = P[0][J0] + max(max(maxs),0) = 7.0 + 0 = 7.0</w:t>
        <w:br/>
        <w:t xml:space="preserve">  maxs[0] = 0 - 0 = 0</w:t>
        <w:br/>
        <w:t xml:space="preserve">  maxs[1] = P[1][J0] - P[0][J4] = 3.0 - 8.0 = -5.0</w:t>
        <w:br/>
        <w:t xml:space="preserve">  maxs[2] = P[1][J0] + P[2][J0] - P[0][J4] - P[1][J4] = 3.0 + 5.0 - 8.0 - 4.0 = 8.0 - 12.0 = -4.0</w:t>
        <w:br/>
        <w:t xml:space="preserve">  maxs = [0, -5.0, -4.0]</w:t>
        <w:br/>
        <w:t xml:space="preserve">  D[J0][J4] = P[0][J0] + max(max(maxs),0) = 7.0 + 0 = 7.0</w:t>
        <w:br/>
        <w:t xml:space="preserve">  maxs[0] = 0 - 0 = 0</w:t>
        <w:br/>
        <w:t xml:space="preserve">  maxs[1] = P[1][J0] - P[0][J5] = 3.0 - 4.0 = -1.0</w:t>
        <w:br/>
        <w:t xml:space="preserve">  maxs[2] = P[1][J0] + P[2][J0] - P[0][J5] - P[1][J5] = 3.0 + 5.0 - 4.0 - 9.0 = 8.0 - 13.0 = -5.0</w:t>
        <w:br/>
        <w:t xml:space="preserve">  maxs = [0, -1.0, -5.0]</w:t>
        <w:br/>
        <w:t xml:space="preserve">  D[J0][J5] = P[0][J0] + max(max(maxs),0) = 7.0 + 0 = 7.0</w:t>
        <w:br/>
        <w:t xml:space="preserve">  maxs[0] = 0 - 0 = 0</w:t>
        <w:br/>
        <w:t xml:space="preserve">  maxs[1] = P[1][J1] - P[0][J0] = 8.0 - 7.0 = 1.0</w:t>
        <w:br/>
        <w:t xml:space="preserve">  maxs[2] = P[1][J1] + P[2][J1] - P[0][J0] - P[1][J0] = 8.0 + 5.0 - 7.0 - 3.0 = 13.0 - 10.0 = 3.0</w:t>
        <w:br/>
        <w:t xml:space="preserve">  maxs = [0, 1.0, 3.0]</w:t>
        <w:br/>
        <w:t xml:space="preserve">  D[J1][J0] = P[0][J1] + max(max(maxs),0) = 9.0 + 3.0 = 12.0</w:t>
        <w:br/>
        <w:t xml:space="preserve">  maxs[0] = 0 - 0 = 0</w:t>
        <w:br/>
        <w:t xml:space="preserve">  maxs[1] = P[1][J1] - P[0][J1] = 8.0 - 9.0 = -1.0</w:t>
        <w:br/>
        <w:t xml:space="preserve">  maxs[2] = P[1][J1] + P[2][J1] - P[0][J1] - P[1][J1] = 8.0 + 5.0 - 9.0 - 8.0 = 13.0 - 17.0 = -4.0</w:t>
        <w:br/>
        <w:t xml:space="preserve">  maxs = [0, -1.0, -4.0]</w:t>
        <w:br/>
        <w:t xml:space="preserve">  D[J1][J1] = P[0][J1] + max(max(maxs),0) = 9.0 + 0 = 9.0</w:t>
        <w:br/>
        <w:t xml:space="preserve">  maxs[0] = 0 - 0 = 0</w:t>
        <w:br/>
        <w:t xml:space="preserve">  maxs[1] = P[1][J1] - P[0][J2] = 8.0 - 5.0 = 3.0</w:t>
        <w:br/>
        <w:t xml:space="preserve">  maxs[2] = P[1][J1] + P[2][J1] - P[0][J2] - P[1][J2] = 8.0 + 5.0 - 5.0 - 4.0 = 13.0 - 9.0 = 4.0</w:t>
        <w:br/>
        <w:t xml:space="preserve">  maxs = [0, 3.0, 4.0]</w:t>
        <w:br/>
        <w:t xml:space="preserve">  D[J1][J2] = P[0][J1] + max(max(maxs),0) = 9.0 + 4.0 = 13.0</w:t>
        <w:br/>
        <w:t xml:space="preserve">  maxs[0] = 0 - 0 = 0</w:t>
        <w:br/>
        <w:t xml:space="preserve">  maxs[1] = P[1][J1] - P[0][J3] = 8.0 - 9.0 = -1.0</w:t>
        <w:br/>
        <w:t xml:space="preserve">  maxs[2] = P[1][J1] + P[2][J1] - P[0][J3] - P[1][J3] = 8.0 + 5.0 - 9.0 - 5.0 = 13.0 - 14.0 = -1.0</w:t>
        <w:br/>
        <w:t xml:space="preserve">  maxs = [0, -1.0, -1.0]</w:t>
        <w:br/>
        <w:t xml:space="preserve">  D[J1][J3] = P[0][J1] + max(max(maxs),0) = 9.0 + 0 = 9.0</w:t>
        <w:br/>
        <w:t xml:space="preserve">  maxs[0] = 0 - 0 = 0</w:t>
        <w:br/>
        <w:t xml:space="preserve">  maxs[1] = P[1][J1] - P[0][J4] = 8.0 - 8.0 = 0.0</w:t>
        <w:br/>
        <w:t xml:space="preserve">  maxs[2] = P[1][J1] + P[2][J1] - P[0][J4] - P[1][J4] = 8.0 + 5.0 - 8.0 - 4.0 = 13.0 - 12.0 = 1.0</w:t>
        <w:br/>
        <w:t xml:space="preserve">  maxs = [0, 0.0, 1.0]</w:t>
        <w:br/>
        <w:t xml:space="preserve">  D[J1][J4] = P[0][J1] + max(max(maxs),0) = 9.0 + 1.0 = 10.0</w:t>
        <w:br/>
        <w:t xml:space="preserve">  maxs[0] = 0 - 0 = 0</w:t>
        <w:br/>
        <w:t xml:space="preserve">  maxs[1] = P[1][J1] - P[0][J5] = 8.0 - 4.0 = 4.0</w:t>
        <w:br/>
        <w:t xml:space="preserve">  maxs[2] = P[1][J1] + P[2][J1] - P[0][J5] - P[1][J5] = 8.0 + 5.0 - 4.0 - 9.0 = 13.0 - 13.0 = 0.0</w:t>
        <w:br/>
        <w:t xml:space="preserve">  maxs = [0, 4.0, 0.0]</w:t>
        <w:br/>
        <w:t xml:space="preserve">  D[J1][J5] = P[0][J1] + max(max(maxs),0) = 9.0 + 4.0 = 13.0</w:t>
        <w:br/>
        <w:t xml:space="preserve">  maxs[0] = 0 - 0 = 0</w:t>
        <w:br/>
        <w:t xml:space="preserve">  maxs[1] = P[1][J2] - P[0][J0] = 4.0 - 7.0 = -3.0</w:t>
        <w:br/>
        <w:t xml:space="preserve">  maxs[2] = P[1][J2] + P[2][J2] - P[0][J0] - P[1][J0] = 4.0 + 8.0 - 7.0 - 3.0 = 12.0 - 10.0 = 2.0</w:t>
        <w:br/>
        <w:t xml:space="preserve">  maxs = [0, -3.0, 2.0]</w:t>
        <w:br/>
        <w:t xml:space="preserve">  D[J2][J0] = P[0][J2] + max(max(maxs),0) = 5.0 + 2.0 = 7.0</w:t>
        <w:br/>
        <w:t xml:space="preserve">  maxs[0] = 0 - 0 = 0</w:t>
        <w:br/>
        <w:t xml:space="preserve">  maxs[1] = P[1][J2] - P[0][J1] = 4.0 - 9.0 = -5.0</w:t>
        <w:br/>
        <w:t xml:space="preserve">  maxs[2] = P[1][J2] + P[2][J2] - P[0][J1] - P[1][J1] = 4.0 + 8.0 - 9.0 - 8.0 = 12.0 - 17.0 = -5.0</w:t>
        <w:br/>
        <w:t xml:space="preserve">  maxs = [0, -5.0, -5.0]</w:t>
        <w:br/>
        <w:t xml:space="preserve">  D[J2][J1] = P[0][J2] + max(max(maxs),0) = 5.0 + 0 = 5.0</w:t>
        <w:br/>
        <w:t xml:space="preserve">  maxs[0] = 0 - 0 = 0</w:t>
        <w:br/>
        <w:t xml:space="preserve">  maxs[1] = P[1][J2] - P[0][J2] = 4.0 - 5.0 = -1.0</w:t>
        <w:br/>
        <w:t xml:space="preserve">  maxs[2] = P[1][J2] + P[2][J2] - P[0][J2] - P[1][J2] = 4.0 + 8.0 - 5.0 - 4.0 = 12.0 - 9.0 = 3.0</w:t>
        <w:br/>
        <w:t xml:space="preserve">  maxs = [0, -1.0, 3.0]</w:t>
        <w:br/>
        <w:t xml:space="preserve">  D[J2][J2] = P[0][J2] + max(max(maxs),0) = 5.0 + 3.0 = 8.0</w:t>
        <w:br/>
        <w:t xml:space="preserve">  maxs[0] = 0 - 0 = 0</w:t>
        <w:br/>
        <w:t xml:space="preserve">  maxs[1] = P[1][J2] - P[0][J3] = 4.0 - 9.0 = -5.0</w:t>
        <w:br/>
        <w:t xml:space="preserve">  maxs[2] = P[1][J2] + P[2][J2] - P[0][J3] - P[1][J3] = 4.0 + 8.0 - 9.0 - 5.0 = 12.0 - 14.0 = -2.0</w:t>
        <w:br/>
        <w:t xml:space="preserve">  maxs = [0, -5.0, -2.0]</w:t>
        <w:br/>
        <w:t xml:space="preserve">  D[J2][J3] = P[0][J2] + max(max(maxs),0) = 5.0 + 0 = 5.0</w:t>
        <w:br/>
        <w:t xml:space="preserve">  maxs[0] = 0 - 0 = 0</w:t>
        <w:br/>
        <w:t xml:space="preserve">  maxs[1] = P[1][J2] - P[0][J4] = 4.0 - 8.0 = -4.0</w:t>
        <w:br/>
        <w:t xml:space="preserve">  maxs[2] = P[1][J2] + P[2][J2] - P[0][J4] - P[1][J4] = 4.0 + 8.0 - 8.0 - 4.0 = 12.0 - 12.0 = 0.0</w:t>
        <w:br/>
        <w:t xml:space="preserve">  maxs = [0, -4.0, 0.0]</w:t>
        <w:br/>
        <w:t xml:space="preserve">  D[J2][J4] = P[0][J2] + max(max(maxs),0) = 5.0 + 0 = 5.0</w:t>
        <w:br/>
        <w:t xml:space="preserve">  maxs[0] = 0 - 0 = 0</w:t>
        <w:br/>
        <w:t xml:space="preserve">  maxs[1] = P[1][J2] - P[0][J5] = 4.0 - 4.0 = 0.0</w:t>
        <w:br/>
        <w:t xml:space="preserve">  maxs[2] = P[1][J2] + P[2][J2] - P[0][J5] - P[1][J5] = 4.0 + 8.0 - 4.0 - 9.0 = 12.0 - 13.0 = -1.0</w:t>
        <w:br/>
        <w:t xml:space="preserve">  maxs = [0, 0.0, -1.0]</w:t>
        <w:br/>
        <w:t xml:space="preserve">  D[J2][J5] = P[0][J2] + max(max(maxs),0) = 5.0 + 0 = 5.0</w:t>
        <w:br/>
        <w:t xml:space="preserve">  maxs[0] = 0 - 0 = 0</w:t>
        <w:br/>
        <w:t xml:space="preserve">  maxs[1] = P[1][J3] - P[0][J0] = 5.0 - 7.0 = -2.0</w:t>
        <w:br/>
        <w:t xml:space="preserve">  maxs[2] = P[1][J3] + P[2][J3] - P[0][J0] - P[1][J0] = 5.0 + 7.0 - 7.0 - 3.0 = 12.0 - 10.0 = 2.0</w:t>
        <w:br/>
        <w:t xml:space="preserve">  maxs = [0, -2.0, 2.0]</w:t>
        <w:br/>
        <w:t xml:space="preserve">  D[J3][J0] = P[0][J3] + max(max(maxs),0) = 9.0 + 2.0 = 11.0</w:t>
        <w:br/>
        <w:t xml:space="preserve">  maxs[0] = 0 - 0 = 0</w:t>
        <w:br/>
        <w:t xml:space="preserve">  maxs[1] = P[1][J3] - P[0][J1] = 5.0 - 9.0 = -4.0</w:t>
        <w:br/>
        <w:t xml:space="preserve">  maxs[2] = P[1][J3] + P[2][J3] - P[0][J1] - P[1][J1] = 5.0 + 7.0 - 9.0 - 8.0 = 12.0 - 17.0 = -5.0</w:t>
        <w:br/>
        <w:t xml:space="preserve">  maxs = [0, -4.0, -5.0]</w:t>
        <w:br/>
        <w:t xml:space="preserve">  D[J3][J1] = P[0][J3] + max(max(maxs),0) = 9.0 + 0 = 9.0</w:t>
        <w:br/>
        <w:t xml:space="preserve">  maxs[0] = 0 - 0 = 0</w:t>
        <w:br/>
        <w:t xml:space="preserve">  maxs[1] = P[1][J3] - P[0][J2] = 5.0 - 5.0 = 0.0</w:t>
        <w:br/>
        <w:t xml:space="preserve">  maxs[2] = P[1][J3] + P[2][J3] - P[0][J2] - P[1][J2] = 5.0 + 7.0 - 5.0 - 4.0 = 12.0 - 9.0 = 3.0</w:t>
        <w:br/>
        <w:t xml:space="preserve">  maxs = [0, 0.0, 3.0]</w:t>
        <w:br/>
        <w:t xml:space="preserve">  D[J3][J2] = P[0][J3] + max(max(maxs),0) = 9.0 + 3.0 = 12.0</w:t>
        <w:br/>
        <w:t xml:space="preserve">  maxs[0] = 0 - 0 = 0</w:t>
        <w:br/>
        <w:t xml:space="preserve">  maxs[1] = P[1][J3] - P[0][J3] = 5.0 - 9.0 = -4.0</w:t>
        <w:br/>
        <w:t xml:space="preserve">  maxs[2] = P[1][J3] + P[2][J3] - P[0][J3] - P[1][J3] = 5.0 + 7.0 - 9.0 - 5.0 = 12.0 - 14.0 = -2.0</w:t>
        <w:br/>
        <w:t xml:space="preserve">  maxs = [0, -4.0, -2.0]</w:t>
        <w:br/>
        <w:t xml:space="preserve">  D[J3][J3] = P[0][J3] + max(max(maxs),0) = 9.0 + 0 = 9.0</w:t>
        <w:br/>
        <w:t xml:space="preserve">  maxs[0] = 0 - 0 = 0</w:t>
        <w:br/>
        <w:t xml:space="preserve">  maxs[1] = P[1][J3] - P[0][J4] = 5.0 - 8.0 = -3.0</w:t>
        <w:br/>
        <w:t xml:space="preserve">  maxs[2] = P[1][J3] + P[2][J3] - P[0][J4] - P[1][J4] = 5.0 + 7.0 - 8.0 - 4.0 = 12.0 - 12.0 = 0.0</w:t>
        <w:br/>
        <w:t xml:space="preserve">  maxs = [0, -3.0, 0.0]</w:t>
        <w:br/>
        <w:t xml:space="preserve">  D[J3][J4] = P[0][J3] + max(max(maxs),0) = 9.0 + 0 = 9.0</w:t>
        <w:br/>
        <w:t xml:space="preserve">  maxs[0] = 0 - 0 = 0</w:t>
        <w:br/>
        <w:t xml:space="preserve">  maxs[1] = P[1][J3] - P[0][J5] = 5.0 - 4.0 = 1.0</w:t>
        <w:br/>
        <w:t xml:space="preserve">  maxs[2] = P[1][J3] + P[2][J3] - P[0][J5] - P[1][J5] = 5.0 + 7.0 - 4.0 - 9.0 = 12.0 - 13.0 = -1.0</w:t>
        <w:br/>
        <w:t xml:space="preserve">  maxs = [0, 1.0, -1.0]</w:t>
        <w:br/>
        <w:t xml:space="preserve">  D[J3][J5] = P[0][J3] + max(max(maxs),0) = 9.0 + 1.0 = 10.0</w:t>
        <w:br/>
        <w:t xml:space="preserve">  maxs[0] = 0 - 0 = 0</w:t>
        <w:br/>
        <w:t xml:space="preserve">  maxs[1] = P[1][J4] - P[0][J0] = 4.0 - 7.0 = -3.0</w:t>
        <w:br/>
        <w:t xml:space="preserve">  maxs[2] = P[1][J4] + P[2][J4] - P[0][J0] - P[1][J0] = 4.0 + 6.0 - 7.0 - 3.0 = 10.0 - 10.0 = 0.0</w:t>
        <w:br/>
        <w:t xml:space="preserve">  maxs = [0, -3.0, 0.0]</w:t>
        <w:br/>
        <w:t xml:space="preserve">  D[J4][J0] = P[0][J4] + max(max(maxs),0) = 8.0 + 0 = 8.0</w:t>
        <w:br/>
        <w:t xml:space="preserve">  maxs[0] = 0 - 0 = 0</w:t>
        <w:br/>
        <w:t xml:space="preserve">  maxs[1] = P[1][J4] - P[0][J1] = 4.0 - 9.0 = -5.0</w:t>
        <w:br/>
        <w:t xml:space="preserve">  maxs[2] = P[1][J4] + P[2][J4] - P[0][J1] - P[1][J1] = 4.0 + 6.0 - 9.0 - 8.0 = 10.0 - 17.0 = -7.0</w:t>
        <w:br/>
        <w:t xml:space="preserve">  maxs = [0, -5.0, -7.0]</w:t>
        <w:br/>
        <w:t xml:space="preserve">  D[J4][J1] = P[0][J4] + max(max(maxs),0) = 8.0 + 0 = 8.0</w:t>
        <w:br/>
        <w:t xml:space="preserve">  maxs[0] = 0 - 0 = 0</w:t>
        <w:br/>
        <w:t xml:space="preserve">  maxs[1] = P[1][J4] - P[0][J2] = 4.0 - 5.0 = -1.0</w:t>
        <w:br/>
        <w:t xml:space="preserve">  maxs[2] = P[1][J4] + P[2][J4] - P[0][J2] - P[1][J2] = 4.0 + 6.0 - 5.0 - 4.0 = 10.0 - 9.0 = 1.0</w:t>
        <w:br/>
        <w:t xml:space="preserve">  maxs = [0, -1.0, 1.0]</w:t>
        <w:br/>
        <w:t xml:space="preserve">  D[J4][J2] = P[0][J4] + max(max(maxs),0) = 8.0 + 1.0 = 9.0</w:t>
        <w:br/>
        <w:t xml:space="preserve">  maxs[0] = 0 - 0 = 0</w:t>
        <w:br/>
        <w:t xml:space="preserve">  maxs[1] = P[1][J4] - P[0][J3] = 4.0 - 9.0 = -5.0</w:t>
        <w:br/>
        <w:t xml:space="preserve">  maxs[2] = P[1][J4] + P[2][J4] - P[0][J3] - P[1][J3] = 4.0 + 6.0 - 9.0 - 5.0 = 10.0 - 14.0 = -4.0</w:t>
        <w:br/>
        <w:t xml:space="preserve">  maxs = [0, -5.0, -4.0]</w:t>
        <w:br/>
        <w:t xml:space="preserve">  D[J4][J3] = P[0][J4] + max(max(maxs),0) = 8.0 + 0 = 8.0</w:t>
        <w:br/>
        <w:t xml:space="preserve">  maxs[0] = 0 - 0 = 0</w:t>
        <w:br/>
        <w:t xml:space="preserve">  maxs[1] = P[1][J4] - P[0][J4] = 4.0 - 8.0 = -4.0</w:t>
        <w:br/>
        <w:t xml:space="preserve">  maxs[2] = P[1][J4] + P[2][J4] - P[0][J4] - P[1][J4] = 4.0 + 6.0 - 8.0 - 4.0 = 10.0 - 12.0 = -2.0</w:t>
        <w:br/>
        <w:t xml:space="preserve">  maxs = [0, -4.0, -2.0]</w:t>
        <w:br/>
        <w:t xml:space="preserve">  D[J4][J4] = P[0][J4] + max(max(maxs),0) = 8.0 + 0 = 8.0</w:t>
        <w:br/>
        <w:t xml:space="preserve">  maxs[0] = 0 - 0 = 0</w:t>
        <w:br/>
        <w:t xml:space="preserve">  maxs[1] = P[1][J4] - P[0][J5] = 4.0 - 4.0 = 0.0</w:t>
        <w:br/>
        <w:t xml:space="preserve">  maxs[2] = P[1][J4] + P[2][J4] - P[0][J5] - P[1][J5] = 4.0 + 6.0 - 4.0 - 9.0 = 10.0 - 13.0 = -3.0</w:t>
        <w:br/>
        <w:t xml:space="preserve">  maxs = [0, 0.0, -3.0]</w:t>
        <w:br/>
        <w:t xml:space="preserve">  D[J4][J5] = P[0][J4] + max(max(maxs),0) = 8.0 + 0 = 8.0</w:t>
        <w:br/>
        <w:t xml:space="preserve">  maxs[0] = 0 - 0 = 0</w:t>
        <w:br/>
        <w:t xml:space="preserve">  maxs[1] = P[1][J5] - P[0][J0] = 9.0 - 7.0 = 2.0</w:t>
        <w:br/>
        <w:t xml:space="preserve">  maxs[2] = P[1][J5] + P[2][J5] - P[0][J0] - P[1][J0] = 9.0 + 7.0 - 7.0 - 3.0 = 16.0 - 10.0 = 6.0</w:t>
        <w:br/>
        <w:t xml:space="preserve">  maxs = [0, 2.0, 6.0]</w:t>
        <w:br/>
        <w:t xml:space="preserve">  D[J5][J0] = P[0][J5] + max(max(maxs),0) = 4.0 + 6.0 = 10.0</w:t>
        <w:br/>
        <w:t xml:space="preserve">  maxs[0] = 0 - 0 = 0</w:t>
        <w:br/>
        <w:t xml:space="preserve">  maxs[1] = P[1][J5] - P[0][J1] = 9.0 - 9.0 = 0.0</w:t>
        <w:br/>
        <w:t xml:space="preserve">  maxs[2] = P[1][J5] + P[2][J5] - P[0][J1] - P[1][J1] = 9.0 + 7.0 - 9.0 - 8.0 = 16.0 - 17.0 = -1.0</w:t>
        <w:br/>
        <w:t xml:space="preserve">  maxs = [0, 0.0, -1.0]</w:t>
        <w:br/>
        <w:t xml:space="preserve">  D[J5][J1] = P[0][J5] + max(max(maxs),0) = 4.0 + 0 = 4.0</w:t>
        <w:br/>
        <w:t xml:space="preserve">  maxs[0] = 0 - 0 = 0</w:t>
        <w:br/>
        <w:t xml:space="preserve">  maxs[1] = P[1][J5] - P[0][J2] = 9.0 - 5.0 = 4.0</w:t>
        <w:br/>
        <w:t xml:space="preserve">  maxs[2] = P[1][J5] + P[2][J5] - P[0][J2] - P[1][J2] = 9.0 + 7.0 - 5.0 - 4.0 = 16.0 - 9.0 = 7.0</w:t>
        <w:br/>
        <w:t xml:space="preserve">  maxs = [0, 4.0, 7.0]</w:t>
        <w:br/>
        <w:t xml:space="preserve">  D[J5][J2] = P[0][J5] + max(max(maxs),0) = 4.0 + 7.0 = 11.0</w:t>
        <w:br/>
        <w:t xml:space="preserve">  maxs[0] = 0 - 0 = 0</w:t>
        <w:br/>
        <w:t xml:space="preserve">  maxs[1] = P[1][J5] - P[0][J3] = 9.0 - 9.0 = 0.0</w:t>
        <w:br/>
        <w:t xml:space="preserve">  maxs[2] = P[1][J5] + P[2][J5] - P[0][J3] - P[1][J3] = 9.0 + 7.0 - 9.0 - 5.0 = 16.0 - 14.0 = 2.0</w:t>
        <w:br/>
        <w:t xml:space="preserve">  maxs = [0, 0.0, 2.0]</w:t>
        <w:br/>
        <w:t xml:space="preserve">  D[J5][J3] = P[0][J5] + max(max(maxs),0) = 4.0 + 2.0 = 6.0</w:t>
        <w:br/>
        <w:t xml:space="preserve">  maxs[0] = 0 - 0 = 0</w:t>
        <w:br/>
        <w:t xml:space="preserve">  maxs[1] = P[1][J5] - P[0][J4] = 9.0 - 8.0 = 1.0</w:t>
        <w:br/>
        <w:t xml:space="preserve">  maxs[2] = P[1][J5] + P[2][J5] - P[0][J4] - P[1][J4] = 9.0 + 7.0 - 8.0 - 4.0 = 16.0 - 12.0 = 4.0</w:t>
        <w:br/>
        <w:t xml:space="preserve">  maxs = [0, 1.0, 4.0]</w:t>
        <w:br/>
        <w:t xml:space="preserve">  D[J5][J4] = P[0][J5] + max(max(maxs),0) = 4.0 + 4.0 = 8.0</w:t>
        <w:br/>
        <w:t xml:space="preserve">  maxs[0] = 0 - 0 = 0</w:t>
        <w:br/>
        <w:t xml:space="preserve">  maxs[1] = P[1][J5] - P[0][J5] = 9.0 - 4.0 = 5.0</w:t>
        <w:br/>
        <w:t xml:space="preserve">  maxs[2] = P[1][J5] + P[2][J5] - P[0][J5] - P[1][J5] = 9.0 + 7.0 - 4.0 - 9.0 = 16.0 - 13.0 = 3.0</w:t>
        <w:br/>
        <w:t xml:space="preserve">  maxs = [0, 5.0, 3.0]</w:t>
        <w:br/>
        <w:t xml:space="preserve">  D[J5][J5] = P[0][J5] + max(max(maxs),0) = 4.0 + 5.0 = 9.0</w:t>
        <w:br/>
        <w:t>équation 2 : Calcul de la dernière ligne de la matrice C pour i = 2 et j = 0,...,5 :</w:t>
        <w:br/>
        <w:t>C[2][J5] = P[0][J5] + P[1][J5] + P[2][J5] = 4.0 + 9.0 + 7.0 = 20.0 = 20.0</w:t>
        <w:br/>
        <w:t>C[2][J1] = D[J5][J1] + P[0][J1] + P[1][J1] + P[2][J1] = 4.0 + 9.0 + 8.0 + 5.0 = 4.0 + 22.0 = 26.0</w:t>
        <w:br/>
        <w:t>C[2][J3] = D[J5][J1] + D[J1][J3] + P[0][J3] + P[1][J3] + P[2][J3] = 4.0 + 9.0 + 9.0 + 5.0 + 7.0 = 13.0 + 21.0 = 34.0</w:t>
        <w:br/>
        <w:t>C[2][J4] = D[J5][J1] + D[J1][J3] + D[J3][J4] + P[0][J4] + P[1][J4] + P[2][J4] = 4.0 + 9.0 + 9.0 + 8.0 + 4.0 + 6.0 = 22.0 + 18.0 = 40.0</w:t>
        <w:br/>
        <w:t>C[2][J0] = D[J5][J1] + D[J1][J3] + D[J3][J4] + D[J4][J0] + P[0][J0] + P[1][J0] + P[2][J0] = 4.0 + 9.0 + 9.0 + 8.0 + 7.0 + 3.0 + 5.0 = 30.0 + 15.0 = 45.0</w:t>
        <w:br/>
        <w:t>C[2][J2] = D[J5][J1] + D[J1][J3] + D[J3][J4] + D[J4][J0] + D[J0][J2] + P[0][J2] + P[1][J2] + P[2][J2] = 4.0 + 9.0 + 9.0 + 8.0 + 7.0 + 5.0 + 4.0 + 8.0 = 37.0 + 17.0 = 54.0</w:t>
        <w:br/>
        <w:t>équation 3 : Calcul de la matrice C pour i = 1,...,0 et j = 0,...,5 :</w:t>
        <w:br/>
        <w:t>C[1][J5] = C[2][J5] - P[2][J5] = 20.0 - 7.0 = 13.0</w:t>
        <w:br/>
        <w:t>C[1][J1] = C[2][J1] - P[2][J1] = 26.0 - 5.0 = 21.0</w:t>
        <w:br/>
        <w:t>C[1][J3] = C[2][J3] - P[2][J3] = 34.0 - 7.0 = 27.0</w:t>
        <w:br/>
        <w:t>C[1][J4] = C[2][J4] - P[2][J4] = 40.0 - 6.0 = 34.0</w:t>
        <w:br/>
        <w:t>C[1][J0] = C[2][J0] - P[2][J0] = 45.0 - 5.0 = 40.0</w:t>
        <w:br/>
        <w:t>C[1][J2] = C[2][J2] - P[2][J2] = 54.0 - 8.0 = 46.0</w:t>
        <w:br/>
        <w:t>C[0][J5] = C[1][J5] - P[1][J5] = 13.0 - 9.0 = 4.0</w:t>
        <w:br/>
        <w:t>C[0][J1] = C[1][J1] - P[1][J1] = 21.0 - 8.0 = 13.0</w:t>
        <w:br/>
        <w:t>C[0][J3] = C[1][J3] - P[1][J3] = 27.0 - 5.0 = 22.0</w:t>
        <w:br/>
        <w:t>C[0][J4] = C[1][J4] - P[1][J4] = 34.0 - 4.0 = 30.0</w:t>
        <w:br/>
        <w:t>C[0][J0] = C[1][J0] - P[1][J0] = 40.0 - 3.0 = 37.0</w:t>
        <w:br/>
        <w:t>C[0][J2] = C[1][J2] - P[1][J2] = 46.0 - 4.0 = 42.0</w:t>
        <w:br/>
        <w:br/>
        <w:t xml:space="preserve">Total flow time TFT =   C[2][J5] +   C[2][J1] +   C[2][J3] +   C[2][J4] +   C[2][J0] +   C[2][J2] = </w:t>
        <w:br/>
        <w:t>20.0 + 26.0 + 34.0 + 40.0 + 45.0 + 54.0 = 219.0</w:t>
        <w:br/>
        <w:br/>
        <w:t>Tardiness T:</w:t>
        <w:br/>
        <w:t xml:space="preserve">  T[J5] = max( C[2][J5] - d[J5] , 0 ) = max( 20.0 - 12.0 , 0 ) = 8.0</w:t>
        <w:br/>
        <w:t xml:space="preserve">  T[J1] = max( C[2][J1] - d[J1] , 0 ) = max( 26.0 - 12.0 , 0 ) = 14.0</w:t>
        <w:br/>
        <w:t xml:space="preserve">  T[J3] = max( C[2][J3] - d[J3] , 0 ) = max( 34.0 - 20.0 , 0 ) = 14.0</w:t>
        <w:br/>
        <w:t xml:space="preserve">  T[J4] = max( C[2][J4] - d[J4] , 0 ) = max( 40.0 - 32.0 , 0 ) = 8.0</w:t>
        <w:br/>
        <w:t xml:space="preserve">  T[J0] = max( C[2][J0] - d[J0] , 0 ) = max( 45.0 - 20.0 , 0 ) = 25.0</w:t>
        <w:br/>
        <w:t xml:space="preserve">  T[J2] = max( C[2][J2] - d[J2] , 0 ) = max( 54.0 - 55.0 , 0 ) = 0</w:t>
        <w:br/>
        <w:t>Tardiness TT = ∑ T[S[j]] : j = 0,...,5</w:t>
        <w:br/>
        <w:t xml:space="preserve">  TT = 69.0</w:t>
        <w:br/>
      </w:r>
    </w:p>
    <w:p>
      <w:pPr>
        <w:pStyle w:val="Heading2"/>
      </w:pPr>
      <w:r>
        <w:t xml:space="preserve">    3. Matrice des dates des fins et des débuts de chaque job sur chaque machine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C</w:t>
            </w:r>
          </w:p>
        </w:tc>
        <w:tc>
          <w:tcPr>
            <w:tcW w:type="dxa" w:w="1234"/>
          </w:tcPr>
          <w:p>
            <w:r>
              <w:t>J5</w:t>
            </w:r>
          </w:p>
        </w:tc>
        <w:tc>
          <w:tcPr>
            <w:tcW w:type="dxa" w:w="1234"/>
          </w:tcPr>
          <w:p>
            <w:r>
              <w:t>J1</w:t>
            </w:r>
          </w:p>
        </w:tc>
        <w:tc>
          <w:tcPr>
            <w:tcW w:type="dxa" w:w="1234"/>
          </w:tcPr>
          <w:p>
            <w:r>
              <w:t>J3</w:t>
            </w:r>
          </w:p>
        </w:tc>
        <w:tc>
          <w:tcPr>
            <w:tcW w:type="dxa" w:w="1234"/>
          </w:tcPr>
          <w:p>
            <w:r>
              <w:t>J4</w:t>
            </w:r>
          </w:p>
        </w:tc>
        <w:tc>
          <w:tcPr>
            <w:tcW w:type="dxa" w:w="1234"/>
          </w:tcPr>
          <w:p>
            <w:r>
              <w:t>J0</w:t>
            </w:r>
          </w:p>
        </w:tc>
        <w:tc>
          <w:tcPr>
            <w:tcW w:type="dxa" w:w="1234"/>
          </w:tcPr>
          <w:p>
            <w:r>
              <w:t>J2</w:t>
            </w:r>
          </w:p>
        </w:tc>
      </w:tr>
      <w:tr>
        <w:tc>
          <w:tcPr>
            <w:tcW w:type="dxa" w:w="1234"/>
          </w:tcPr>
          <w:p>
            <w:r>
              <w:t>M0</w:t>
            </w:r>
          </w:p>
        </w:tc>
        <w:tc>
          <w:tcPr>
            <w:tcW w:type="dxa" w:w="1234"/>
          </w:tcPr>
          <w:p>
            <w:r>
              <w:t>4.0</w:t>
            </w:r>
          </w:p>
        </w:tc>
        <w:tc>
          <w:tcPr>
            <w:tcW w:type="dxa" w:w="1234"/>
          </w:tcPr>
          <w:p>
            <w:r>
              <w:t>13.0</w:t>
            </w:r>
          </w:p>
        </w:tc>
        <w:tc>
          <w:tcPr>
            <w:tcW w:type="dxa" w:w="1234"/>
          </w:tcPr>
          <w:p>
            <w:r>
              <w:t>22.0</w:t>
            </w:r>
          </w:p>
        </w:tc>
        <w:tc>
          <w:tcPr>
            <w:tcW w:type="dxa" w:w="1234"/>
          </w:tcPr>
          <w:p>
            <w:r>
              <w:t>30.0</w:t>
            </w:r>
          </w:p>
        </w:tc>
        <w:tc>
          <w:tcPr>
            <w:tcW w:type="dxa" w:w="1234"/>
          </w:tcPr>
          <w:p>
            <w:r>
              <w:t>37.0</w:t>
            </w:r>
          </w:p>
        </w:tc>
        <w:tc>
          <w:tcPr>
            <w:tcW w:type="dxa" w:w="1234"/>
          </w:tcPr>
          <w:p>
            <w:r>
              <w:t>42.0</w:t>
            </w:r>
          </w:p>
        </w:tc>
      </w:tr>
      <w:tr>
        <w:tc>
          <w:tcPr>
            <w:tcW w:type="dxa" w:w="1234"/>
          </w:tcPr>
          <w:p>
            <w:r>
              <w:t>M1</w:t>
            </w:r>
          </w:p>
        </w:tc>
        <w:tc>
          <w:tcPr>
            <w:tcW w:type="dxa" w:w="1234"/>
          </w:tcPr>
          <w:p>
            <w:r>
              <w:t>13.0</w:t>
            </w:r>
          </w:p>
        </w:tc>
        <w:tc>
          <w:tcPr>
            <w:tcW w:type="dxa" w:w="1234"/>
          </w:tcPr>
          <w:p>
            <w:r>
              <w:t>21.0</w:t>
            </w:r>
          </w:p>
        </w:tc>
        <w:tc>
          <w:tcPr>
            <w:tcW w:type="dxa" w:w="1234"/>
          </w:tcPr>
          <w:p>
            <w:r>
              <w:t>27.0</w:t>
            </w:r>
          </w:p>
        </w:tc>
        <w:tc>
          <w:tcPr>
            <w:tcW w:type="dxa" w:w="1234"/>
          </w:tcPr>
          <w:p>
            <w:r>
              <w:t>34.0</w:t>
            </w:r>
          </w:p>
        </w:tc>
        <w:tc>
          <w:tcPr>
            <w:tcW w:type="dxa" w:w="1234"/>
          </w:tcPr>
          <w:p>
            <w:r>
              <w:t>40.0</w:t>
            </w:r>
          </w:p>
        </w:tc>
        <w:tc>
          <w:tcPr>
            <w:tcW w:type="dxa" w:w="1234"/>
          </w:tcPr>
          <w:p>
            <w:r>
              <w:t>46.0</w:t>
            </w:r>
          </w:p>
        </w:tc>
      </w:tr>
      <w:tr>
        <w:tc>
          <w:tcPr>
            <w:tcW w:type="dxa" w:w="1234"/>
          </w:tcPr>
          <w:p>
            <w:r>
              <w:t>M2</w:t>
            </w:r>
          </w:p>
        </w:tc>
        <w:tc>
          <w:tcPr>
            <w:tcW w:type="dxa" w:w="1234"/>
          </w:tcPr>
          <w:p>
            <w:r>
              <w:t>20.0</w:t>
            </w:r>
          </w:p>
        </w:tc>
        <w:tc>
          <w:tcPr>
            <w:tcW w:type="dxa" w:w="1234"/>
          </w:tcPr>
          <w:p>
            <w:r>
              <w:t>26.0</w:t>
            </w:r>
          </w:p>
        </w:tc>
        <w:tc>
          <w:tcPr>
            <w:tcW w:type="dxa" w:w="1234"/>
          </w:tcPr>
          <w:p>
            <w:r>
              <w:t>34.0</w:t>
            </w:r>
          </w:p>
        </w:tc>
        <w:tc>
          <w:tcPr>
            <w:tcW w:type="dxa" w:w="1234"/>
          </w:tcPr>
          <w:p>
            <w:r>
              <w:t>40.0</w:t>
            </w:r>
          </w:p>
        </w:tc>
        <w:tc>
          <w:tcPr>
            <w:tcW w:type="dxa" w:w="1234"/>
          </w:tcPr>
          <w:p>
            <w:r>
              <w:t>45.0</w:t>
            </w:r>
          </w:p>
        </w:tc>
        <w:tc>
          <w:tcPr>
            <w:tcW w:type="dxa" w:w="1234"/>
          </w:tcPr>
          <w:p>
            <w:r>
              <w:t>54.0</w:t>
            </w:r>
          </w:p>
        </w:tc>
      </w:tr>
    </w:tbl>
    <w:p>
      <w:pPr>
        <w:pStyle w:val="Caption"/>
      </w:pPr>
      <w:r>
        <w:rPr>
          <w:b/>
        </w:rPr>
        <w:t>Table 37: dates de fin de chaque job dans chaque machine NWPFSP</w:t>
      </w:r>
    </w:p>
    <w:p>
      <w:r>
        <w:t xml:space="preserve">F[i][S[j]]:dates de début de chaque job dans chaque machine NWPFSP </w:t>
        <w:br/>
        <w:t xml:space="preserve">pour trouver les dates de débuts de chaque job: F[i][S[j]] = C[i][S[j]] - P[i][S[j]] </w:t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F</w:t>
            </w:r>
          </w:p>
        </w:tc>
        <w:tc>
          <w:tcPr>
            <w:tcW w:type="dxa" w:w="1234"/>
          </w:tcPr>
          <w:p>
            <w:r>
              <w:t>J5</w:t>
            </w:r>
          </w:p>
        </w:tc>
        <w:tc>
          <w:tcPr>
            <w:tcW w:type="dxa" w:w="1234"/>
          </w:tcPr>
          <w:p>
            <w:r>
              <w:t>J1</w:t>
            </w:r>
          </w:p>
        </w:tc>
        <w:tc>
          <w:tcPr>
            <w:tcW w:type="dxa" w:w="1234"/>
          </w:tcPr>
          <w:p>
            <w:r>
              <w:t>J3</w:t>
            </w:r>
          </w:p>
        </w:tc>
        <w:tc>
          <w:tcPr>
            <w:tcW w:type="dxa" w:w="1234"/>
          </w:tcPr>
          <w:p>
            <w:r>
              <w:t>J4</w:t>
            </w:r>
          </w:p>
        </w:tc>
        <w:tc>
          <w:tcPr>
            <w:tcW w:type="dxa" w:w="1234"/>
          </w:tcPr>
          <w:p>
            <w:r>
              <w:t>J0</w:t>
            </w:r>
          </w:p>
        </w:tc>
        <w:tc>
          <w:tcPr>
            <w:tcW w:type="dxa" w:w="1234"/>
          </w:tcPr>
          <w:p>
            <w:r>
              <w:t>J2</w:t>
            </w:r>
          </w:p>
        </w:tc>
      </w:tr>
      <w:tr>
        <w:tc>
          <w:tcPr>
            <w:tcW w:type="dxa" w:w="1234"/>
          </w:tcPr>
          <w:p>
            <w:r>
              <w:t>M0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4.0</w:t>
            </w:r>
          </w:p>
        </w:tc>
        <w:tc>
          <w:tcPr>
            <w:tcW w:type="dxa" w:w="1234"/>
          </w:tcPr>
          <w:p>
            <w:r>
              <w:t>13.0</w:t>
            </w:r>
          </w:p>
        </w:tc>
        <w:tc>
          <w:tcPr>
            <w:tcW w:type="dxa" w:w="1234"/>
          </w:tcPr>
          <w:p>
            <w:r>
              <w:t>22.0</w:t>
            </w:r>
          </w:p>
        </w:tc>
        <w:tc>
          <w:tcPr>
            <w:tcW w:type="dxa" w:w="1234"/>
          </w:tcPr>
          <w:p>
            <w:r>
              <w:t>30.0</w:t>
            </w:r>
          </w:p>
        </w:tc>
        <w:tc>
          <w:tcPr>
            <w:tcW w:type="dxa" w:w="1234"/>
          </w:tcPr>
          <w:p>
            <w:r>
              <w:t>37.0</w:t>
            </w:r>
          </w:p>
        </w:tc>
      </w:tr>
      <w:tr>
        <w:tc>
          <w:tcPr>
            <w:tcW w:type="dxa" w:w="1234"/>
          </w:tcPr>
          <w:p>
            <w:r>
              <w:t>M1</w:t>
            </w:r>
          </w:p>
        </w:tc>
        <w:tc>
          <w:tcPr>
            <w:tcW w:type="dxa" w:w="1234"/>
          </w:tcPr>
          <w:p>
            <w:r>
              <w:t>4.0</w:t>
            </w:r>
          </w:p>
        </w:tc>
        <w:tc>
          <w:tcPr>
            <w:tcW w:type="dxa" w:w="1234"/>
          </w:tcPr>
          <w:p>
            <w:r>
              <w:t>13.0</w:t>
            </w:r>
          </w:p>
        </w:tc>
        <w:tc>
          <w:tcPr>
            <w:tcW w:type="dxa" w:w="1234"/>
          </w:tcPr>
          <w:p>
            <w:r>
              <w:t>22.0</w:t>
            </w:r>
          </w:p>
        </w:tc>
        <w:tc>
          <w:tcPr>
            <w:tcW w:type="dxa" w:w="1234"/>
          </w:tcPr>
          <w:p>
            <w:r>
              <w:t>30.0</w:t>
            </w:r>
          </w:p>
        </w:tc>
        <w:tc>
          <w:tcPr>
            <w:tcW w:type="dxa" w:w="1234"/>
          </w:tcPr>
          <w:p>
            <w:r>
              <w:t>37.0</w:t>
            </w:r>
          </w:p>
        </w:tc>
        <w:tc>
          <w:tcPr>
            <w:tcW w:type="dxa" w:w="1234"/>
          </w:tcPr>
          <w:p>
            <w:r>
              <w:t>42.0</w:t>
            </w:r>
          </w:p>
        </w:tc>
      </w:tr>
      <w:tr>
        <w:tc>
          <w:tcPr>
            <w:tcW w:type="dxa" w:w="1234"/>
          </w:tcPr>
          <w:p>
            <w:r>
              <w:t>M2</w:t>
            </w:r>
          </w:p>
        </w:tc>
        <w:tc>
          <w:tcPr>
            <w:tcW w:type="dxa" w:w="1234"/>
          </w:tcPr>
          <w:p>
            <w:r>
              <w:t>13.0</w:t>
            </w:r>
          </w:p>
        </w:tc>
        <w:tc>
          <w:tcPr>
            <w:tcW w:type="dxa" w:w="1234"/>
          </w:tcPr>
          <w:p>
            <w:r>
              <w:t>21.0</w:t>
            </w:r>
          </w:p>
        </w:tc>
        <w:tc>
          <w:tcPr>
            <w:tcW w:type="dxa" w:w="1234"/>
          </w:tcPr>
          <w:p>
            <w:r>
              <w:t>27.0</w:t>
            </w:r>
          </w:p>
        </w:tc>
        <w:tc>
          <w:tcPr>
            <w:tcW w:type="dxa" w:w="1234"/>
          </w:tcPr>
          <w:p>
            <w:r>
              <w:t>34.0</w:t>
            </w:r>
          </w:p>
        </w:tc>
        <w:tc>
          <w:tcPr>
            <w:tcW w:type="dxa" w:w="1234"/>
          </w:tcPr>
          <w:p>
            <w:r>
              <w:t>40.0</w:t>
            </w:r>
          </w:p>
        </w:tc>
        <w:tc>
          <w:tcPr>
            <w:tcW w:type="dxa" w:w="1234"/>
          </w:tcPr>
          <w:p>
            <w:r>
              <w:t>46.0</w:t>
            </w:r>
          </w:p>
        </w:tc>
      </w:tr>
    </w:tbl>
    <w:p>
      <w:pPr>
        <w:pStyle w:val="Caption"/>
      </w:pPr>
      <w:r>
        <w:rPr>
          <w:b/>
        </w:rPr>
        <w:t>Table 38: dates de début de chaque job dans chaque machine NWPFSP</w:t>
      </w:r>
    </w:p>
    <w:p>
      <w:pPr>
        <w:pStyle w:val="Heading2"/>
      </w:pPr>
      <w:r>
        <w:t xml:space="preserve">    4. Performances des machines</w:t>
      </w:r>
    </w:p>
    <w:p>
      <w:r>
        <w:t>TFR: (teaux de fonctionnement réel)</w:t>
        <w:br/>
        <w:t>TAR: (teaux d'arret réel)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TFR</w:t>
            </w:r>
          </w:p>
        </w:tc>
        <w:tc>
          <w:tcPr>
            <w:tcW w:type="dxa" w:w="2880"/>
          </w:tcPr>
          <w:p>
            <w:r>
              <w:t>TAR</w:t>
            </w:r>
          </w:p>
        </w:tc>
      </w:tr>
      <w:tr>
        <w:tc>
          <w:tcPr>
            <w:tcW w:type="dxa" w:w="2880"/>
          </w:tcPr>
          <w:p>
            <w:r>
              <w:t>M0</w:t>
            </w:r>
          </w:p>
        </w:tc>
        <w:tc>
          <w:tcPr>
            <w:tcW w:type="dxa" w:w="2880"/>
          </w:tcPr>
          <w:p>
            <w:r>
              <w:t>77.78%</w:t>
            </w:r>
          </w:p>
        </w:tc>
        <w:tc>
          <w:tcPr>
            <w:tcW w:type="dxa" w:w="2880"/>
          </w:tcPr>
          <w:p>
            <w:r>
              <w:t>22.22%</w:t>
            </w:r>
          </w:p>
        </w:tc>
      </w:tr>
      <w:tr>
        <w:tc>
          <w:tcPr>
            <w:tcW w:type="dxa" w:w="2880"/>
          </w:tcPr>
          <w:p>
            <w:r>
              <w:t>M1</w:t>
            </w:r>
          </w:p>
        </w:tc>
        <w:tc>
          <w:tcPr>
            <w:tcW w:type="dxa" w:w="2880"/>
          </w:tcPr>
          <w:p>
            <w:r>
              <w:t>61.11%</w:t>
            </w:r>
          </w:p>
        </w:tc>
        <w:tc>
          <w:tcPr>
            <w:tcW w:type="dxa" w:w="2880"/>
          </w:tcPr>
          <w:p>
            <w:r>
              <w:t>38.89%</w:t>
            </w:r>
          </w:p>
        </w:tc>
      </w:tr>
      <w:tr>
        <w:tc>
          <w:tcPr>
            <w:tcW w:type="dxa" w:w="2880"/>
          </w:tcPr>
          <w:p>
            <w:r>
              <w:t>M2</w:t>
            </w:r>
          </w:p>
        </w:tc>
        <w:tc>
          <w:tcPr>
            <w:tcW w:type="dxa" w:w="2880"/>
          </w:tcPr>
          <w:p>
            <w:r>
              <w:t>70.37%</w:t>
            </w:r>
          </w:p>
        </w:tc>
        <w:tc>
          <w:tcPr>
            <w:tcW w:type="dxa" w:w="2880"/>
          </w:tcPr>
          <w:p>
            <w:r>
              <w:t>29.63%</w:t>
            </w:r>
          </w:p>
        </w:tc>
      </w:tr>
    </w:tbl>
    <w:p>
      <w:pPr>
        <w:pStyle w:val="Caption"/>
      </w:pPr>
      <w:r>
        <w:rPr>
          <w:b/>
        </w:rPr>
        <w:t>Table 39: Pérformances des machines NWPFSP</w:t>
      </w:r>
    </w:p>
    <w:p>
      <w:r>
        <w:drawing>
          <wp:inline xmlns:a="http://schemas.openxmlformats.org/drawingml/2006/main" xmlns:pic="http://schemas.openxmlformats.org/drawingml/2006/picture">
            <wp:extent cx="4572000" cy="342900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 xml:space="preserve">    5. Diagramme de Gantt, </w:t>
      </w:r>
    </w:p>
    <w:p>
      <w:r>
        <w:drawing>
          <wp:inline xmlns:a="http://schemas.openxmlformats.org/drawingml/2006/main" xmlns:pic="http://schemas.openxmlformats.org/drawingml/2006/picture">
            <wp:extent cx="4572000" cy="3429000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